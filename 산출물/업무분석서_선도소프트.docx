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1B159" w14:textId="653FFAE6" w:rsidR="002E2A32" w:rsidRPr="0012747E" w:rsidRDefault="000C1A34">
      <w:pPr>
        <w:pStyle w:val="a8"/>
        <w:rPr>
          <w:rFonts w:ascii="맑은 고딕" w:eastAsia="맑은 고딕" w:hAnsi="맑은 고딕"/>
          <w:color w:val="000000" w:themeColor="text1"/>
          <w:lang w:eastAsia="ko-KR"/>
        </w:rPr>
      </w:pPr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업무 분석서 </w:t>
      </w:r>
    </w:p>
    <w:p w14:paraId="705D84F6" w14:textId="77777777" w:rsidR="002E2A32" w:rsidRPr="0012747E" w:rsidRDefault="000C1A34">
      <w:pPr>
        <w:pStyle w:val="1"/>
        <w:rPr>
          <w:rFonts w:ascii="맑은 고딕" w:eastAsia="맑은 고딕" w:hAnsi="맑은 고딕"/>
          <w:color w:val="000000" w:themeColor="text1"/>
          <w:lang w:eastAsia="ko-KR"/>
        </w:rPr>
      </w:pPr>
      <w:r w:rsidRPr="0012747E">
        <w:rPr>
          <w:rFonts w:ascii="맑은 고딕" w:eastAsia="맑은 고딕" w:hAnsi="맑은 고딕"/>
          <w:color w:val="000000" w:themeColor="text1"/>
          <w:lang w:eastAsia="ko-KR"/>
        </w:rPr>
        <w:t>1. 문서 개요</w:t>
      </w:r>
    </w:p>
    <w:p w14:paraId="4EC2C535" w14:textId="6AC0A7CD" w:rsidR="002E2A32" w:rsidRPr="0012747E" w:rsidRDefault="000C1A34">
      <w:pPr>
        <w:spacing w:after="120"/>
        <w:rPr>
          <w:rFonts w:ascii="맑은 고딕" w:eastAsia="맑은 고딕" w:hAnsi="맑은 고딕"/>
          <w:color w:val="000000" w:themeColor="text1"/>
          <w:lang w:eastAsia="ko-KR"/>
        </w:rPr>
      </w:pPr>
      <w:proofErr w:type="spellStart"/>
      <w:proofErr w:type="gramStart"/>
      <w:r w:rsidRPr="0012747E">
        <w:rPr>
          <w:rFonts w:ascii="맑은 고딕" w:eastAsia="맑은 고딕" w:hAnsi="맑은 고딕"/>
          <w:color w:val="000000" w:themeColor="text1"/>
          <w:spacing w:val="148"/>
          <w:fitText w:val="957" w:id="-724908797"/>
          <w:lang w:eastAsia="ko-KR"/>
        </w:rPr>
        <w:t>문서</w:t>
      </w:r>
      <w:r w:rsidRPr="0012747E">
        <w:rPr>
          <w:rFonts w:ascii="맑은 고딕" w:eastAsia="맑은 고딕" w:hAnsi="맑은 고딕"/>
          <w:color w:val="000000" w:themeColor="text1"/>
          <w:spacing w:val="2"/>
          <w:fitText w:val="957" w:id="-724908797"/>
          <w:lang w:eastAsia="ko-KR"/>
        </w:rPr>
        <w:t>명</w:t>
      </w:r>
      <w:proofErr w:type="spellEnd"/>
      <w:r w:rsidR="0012747E" w:rsidRPr="0012747E">
        <w:rPr>
          <w:rFonts w:ascii="맑은 고딕" w:eastAsia="맑은 고딕" w:hAnsi="맑은 고딕" w:hint="eastAsia"/>
          <w:color w:val="000000" w:themeColor="text1"/>
          <w:lang w:eastAsia="ko-KR"/>
        </w:rPr>
        <w:t xml:space="preserve"> 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>:</w:t>
      </w:r>
      <w:proofErr w:type="gramEnd"/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 업무 분석서</w:t>
      </w:r>
    </w:p>
    <w:p w14:paraId="21145534" w14:textId="7BF25D74" w:rsidR="002E2A32" w:rsidRPr="0012747E" w:rsidRDefault="000C1A34">
      <w:pPr>
        <w:spacing w:after="120"/>
        <w:rPr>
          <w:rFonts w:ascii="맑은 고딕" w:eastAsia="맑은 고딕" w:hAnsi="맑은 고딕"/>
          <w:color w:val="000000" w:themeColor="text1"/>
          <w:lang w:eastAsia="ko-KR"/>
        </w:rPr>
      </w:pPr>
      <w:proofErr w:type="gramStart"/>
      <w:r w:rsidRPr="0012747E">
        <w:rPr>
          <w:rFonts w:ascii="맑은 고딕" w:eastAsia="맑은 고딕" w:hAnsi="맑은 고딕"/>
          <w:color w:val="000000" w:themeColor="text1"/>
          <w:spacing w:val="148"/>
          <w:fitText w:val="957" w:id="-724908798"/>
          <w:lang w:eastAsia="ko-KR"/>
        </w:rPr>
        <w:t>작성</w:t>
      </w:r>
      <w:r w:rsidRPr="0012747E">
        <w:rPr>
          <w:rFonts w:ascii="맑은 고딕" w:eastAsia="맑은 고딕" w:hAnsi="맑은 고딕"/>
          <w:color w:val="000000" w:themeColor="text1"/>
          <w:spacing w:val="2"/>
          <w:fitText w:val="957" w:id="-724908798"/>
          <w:lang w:eastAsia="ko-KR"/>
        </w:rPr>
        <w:t>일</w:t>
      </w:r>
      <w:r w:rsidR="0012747E" w:rsidRPr="0012747E">
        <w:rPr>
          <w:rFonts w:ascii="맑은 고딕" w:eastAsia="맑은 고딕" w:hAnsi="맑은 고딕" w:hint="eastAsia"/>
          <w:color w:val="000000" w:themeColor="text1"/>
          <w:lang w:eastAsia="ko-KR"/>
        </w:rPr>
        <w:t xml:space="preserve"> 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>:</w:t>
      </w:r>
      <w:proofErr w:type="gramEnd"/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 </w:t>
      </w:r>
      <w:r w:rsidR="00983214" w:rsidRPr="0012747E">
        <w:rPr>
          <w:rFonts w:ascii="맑은 고딕" w:eastAsia="맑은 고딕" w:hAnsi="맑은 고딕" w:hint="eastAsia"/>
          <w:color w:val="000000" w:themeColor="text1"/>
          <w:lang w:eastAsia="ko-KR"/>
        </w:rPr>
        <w:t>2025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>.</w:t>
      </w:r>
      <w:r w:rsidR="00B87B58" w:rsidRPr="0012747E">
        <w:rPr>
          <w:rFonts w:ascii="맑은 고딕" w:eastAsia="맑은 고딕" w:hAnsi="맑은 고딕" w:hint="eastAsia"/>
          <w:color w:val="000000" w:themeColor="text1"/>
          <w:lang w:eastAsia="ko-KR"/>
        </w:rPr>
        <w:t>04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>.</w:t>
      </w:r>
      <w:r w:rsidR="00B87B58" w:rsidRPr="0012747E">
        <w:rPr>
          <w:rFonts w:ascii="맑은 고딕" w:eastAsia="맑은 고딕" w:hAnsi="맑은 고딕" w:hint="eastAsia"/>
          <w:color w:val="000000" w:themeColor="text1"/>
          <w:lang w:eastAsia="ko-KR"/>
        </w:rPr>
        <w:t>2</w:t>
      </w:r>
      <w:r w:rsidR="0012747E" w:rsidRPr="0012747E">
        <w:rPr>
          <w:rFonts w:ascii="맑은 고딕" w:eastAsia="맑은 고딕" w:hAnsi="맑은 고딕" w:hint="eastAsia"/>
          <w:color w:val="000000" w:themeColor="text1"/>
          <w:lang w:eastAsia="ko-KR"/>
        </w:rPr>
        <w:t>5</w:t>
      </w:r>
    </w:p>
    <w:p w14:paraId="2415624A" w14:textId="1BF82042" w:rsidR="002E2A32" w:rsidRPr="0012747E" w:rsidRDefault="000C1A34">
      <w:pPr>
        <w:spacing w:after="120"/>
        <w:rPr>
          <w:rFonts w:ascii="맑은 고딕" w:eastAsia="맑은 고딕" w:hAnsi="맑은 고딕"/>
          <w:color w:val="000000" w:themeColor="text1"/>
          <w:lang w:eastAsia="ko-KR"/>
        </w:rPr>
      </w:pPr>
      <w:proofErr w:type="gramStart"/>
      <w:r w:rsidRPr="0012747E">
        <w:rPr>
          <w:rFonts w:ascii="맑은 고딕" w:eastAsia="맑은 고딕" w:hAnsi="맑은 고딕"/>
          <w:color w:val="000000" w:themeColor="text1"/>
          <w:spacing w:val="148"/>
          <w:fitText w:val="957" w:id="-724908799"/>
          <w:lang w:eastAsia="ko-KR"/>
        </w:rPr>
        <w:t>작성</w:t>
      </w:r>
      <w:r w:rsidRPr="0012747E">
        <w:rPr>
          <w:rFonts w:ascii="맑은 고딕" w:eastAsia="맑은 고딕" w:hAnsi="맑은 고딕"/>
          <w:color w:val="000000" w:themeColor="text1"/>
          <w:spacing w:val="2"/>
          <w:fitText w:val="957" w:id="-724908799"/>
          <w:lang w:eastAsia="ko-KR"/>
        </w:rPr>
        <w:t>자</w:t>
      </w:r>
      <w:r w:rsidR="0012747E" w:rsidRPr="0012747E">
        <w:rPr>
          <w:rFonts w:ascii="맑은 고딕" w:eastAsia="맑은 고딕" w:hAnsi="맑은 고딕" w:hint="eastAsia"/>
          <w:color w:val="000000" w:themeColor="text1"/>
          <w:lang w:eastAsia="ko-KR"/>
        </w:rPr>
        <w:t xml:space="preserve"> 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>:</w:t>
      </w:r>
      <w:proofErr w:type="gramEnd"/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 </w:t>
      </w:r>
      <w:proofErr w:type="spellStart"/>
      <w:r w:rsidR="00B87B58"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동서울대학교</w:t>
      </w:r>
      <w:proofErr w:type="spellEnd"/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 </w:t>
      </w:r>
      <w:proofErr w:type="spellStart"/>
      <w:r w:rsidR="00B87B58"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컴퓨터소프트웨어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>학과</w:t>
      </w:r>
      <w:proofErr w:type="spellEnd"/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 </w:t>
      </w:r>
      <w:proofErr w:type="spellStart"/>
      <w:r w:rsidR="000B6A5E"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선도팀</w:t>
      </w:r>
      <w:proofErr w:type="spellEnd"/>
    </w:p>
    <w:p w14:paraId="4033C058" w14:textId="2392E034" w:rsidR="002E2A32" w:rsidRPr="0012747E" w:rsidRDefault="000C1A34" w:rsidP="00574FD5">
      <w:pPr>
        <w:spacing w:after="120"/>
        <w:rPr>
          <w:rFonts w:ascii="맑은 고딕" w:eastAsia="맑은 고딕" w:hAnsi="맑은 고딕" w:cs="맑은 고딕"/>
          <w:color w:val="000000" w:themeColor="text1"/>
          <w:lang w:eastAsia="ko-KR"/>
        </w:rPr>
      </w:pPr>
      <w:r w:rsidRPr="0012747E">
        <w:rPr>
          <w:rFonts w:ascii="맑은 고딕" w:eastAsia="맑은 고딕" w:hAnsi="맑은 고딕" w:cs="바탕" w:hint="eastAsia"/>
          <w:color w:val="000000" w:themeColor="text1"/>
          <w:fitText w:val="957" w:id="-724908800"/>
          <w:lang w:eastAsia="ko-KR"/>
        </w:rPr>
        <w:t>협력</w:t>
      </w:r>
      <w:r w:rsidRPr="0012747E">
        <w:rPr>
          <w:rFonts w:ascii="맑은 고딕" w:eastAsia="맑은 고딕" w:hAnsi="맑은 고딕"/>
          <w:color w:val="000000" w:themeColor="text1"/>
          <w:fitText w:val="957" w:id="-724908800"/>
          <w:lang w:eastAsia="ko-KR"/>
        </w:rPr>
        <w:t xml:space="preserve"> </w:t>
      </w:r>
      <w:proofErr w:type="gramStart"/>
      <w:r w:rsidRPr="0012747E">
        <w:rPr>
          <w:rFonts w:ascii="맑은 고딕" w:eastAsia="맑은 고딕" w:hAnsi="맑은 고딕" w:cs="바탕" w:hint="eastAsia"/>
          <w:color w:val="000000" w:themeColor="text1"/>
          <w:fitText w:val="957" w:id="-724908800"/>
          <w:lang w:eastAsia="ko-KR"/>
        </w:rPr>
        <w:t>기관</w:t>
      </w:r>
      <w:r w:rsidR="0012747E" w:rsidRPr="0012747E">
        <w:rPr>
          <w:rFonts w:ascii="맑은 고딕" w:eastAsia="맑은 고딕" w:hAnsi="맑은 고딕" w:cs="바탕" w:hint="eastAsia"/>
          <w:color w:val="000000" w:themeColor="text1"/>
          <w:lang w:eastAsia="ko-KR"/>
        </w:rPr>
        <w:t xml:space="preserve"> 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>:</w:t>
      </w:r>
      <w:proofErr w:type="gramEnd"/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 </w:t>
      </w:r>
      <w:r w:rsidR="00D85296"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선도소프트</w:t>
      </w:r>
    </w:p>
    <w:p w14:paraId="68EE2594" w14:textId="77777777" w:rsidR="0012747E" w:rsidRPr="0012747E" w:rsidRDefault="0012747E" w:rsidP="00574FD5">
      <w:pPr>
        <w:spacing w:after="120"/>
        <w:rPr>
          <w:rFonts w:ascii="맑은 고딕" w:eastAsia="맑은 고딕" w:hAnsi="맑은 고딕" w:cs="맑은 고딕" w:hint="eastAsia"/>
          <w:color w:val="000000" w:themeColor="text1"/>
          <w:lang w:eastAsia="ko-KR"/>
        </w:rPr>
      </w:pPr>
    </w:p>
    <w:tbl>
      <w:tblPr>
        <w:tblStyle w:val="af9"/>
        <w:tblW w:w="8897" w:type="dxa"/>
        <w:tblLook w:val="04A0" w:firstRow="1" w:lastRow="0" w:firstColumn="1" w:lastColumn="0" w:noHBand="0" w:noVBand="1"/>
      </w:tblPr>
      <w:tblGrid>
        <w:gridCol w:w="2093"/>
        <w:gridCol w:w="6804"/>
      </w:tblGrid>
      <w:tr w:rsidR="0012747E" w:rsidRPr="0012747E" w14:paraId="4364FE73" w14:textId="77777777" w:rsidTr="0012747E">
        <w:tc>
          <w:tcPr>
            <w:tcW w:w="2093" w:type="dxa"/>
            <w:shd w:val="clear" w:color="auto" w:fill="D9D9D9" w:themeFill="background1" w:themeFillShade="D9"/>
          </w:tcPr>
          <w:p w14:paraId="1C66CBD5" w14:textId="77777777" w:rsidR="002E2A32" w:rsidRPr="0012747E" w:rsidRDefault="000C1A34" w:rsidP="0012747E">
            <w:pPr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12747E">
              <w:rPr>
                <w:rFonts w:ascii="맑은 고딕" w:eastAsia="맑은 고딕" w:hAnsi="맑은 고딕"/>
                <w:color w:val="000000" w:themeColor="text1"/>
              </w:rPr>
              <w:t>항목</w:t>
            </w:r>
            <w:proofErr w:type="spellEnd"/>
          </w:p>
        </w:tc>
        <w:tc>
          <w:tcPr>
            <w:tcW w:w="6804" w:type="dxa"/>
            <w:shd w:val="clear" w:color="auto" w:fill="D9D9D9" w:themeFill="background1" w:themeFillShade="D9"/>
          </w:tcPr>
          <w:p w14:paraId="2EA67861" w14:textId="77777777" w:rsidR="002E2A32" w:rsidRPr="0012747E" w:rsidRDefault="000C1A34" w:rsidP="0012747E">
            <w:pPr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12747E">
              <w:rPr>
                <w:rFonts w:ascii="맑은 고딕" w:eastAsia="맑은 고딕" w:hAnsi="맑은 고딕"/>
                <w:color w:val="000000" w:themeColor="text1"/>
              </w:rPr>
              <w:t>내용</w:t>
            </w:r>
          </w:p>
        </w:tc>
      </w:tr>
      <w:tr w:rsidR="0012747E" w:rsidRPr="0012747E" w14:paraId="0133DC1F" w14:textId="77777777" w:rsidTr="0012747E">
        <w:tc>
          <w:tcPr>
            <w:tcW w:w="2093" w:type="dxa"/>
            <w:vAlign w:val="center"/>
          </w:tcPr>
          <w:p w14:paraId="14825A1F" w14:textId="77777777" w:rsidR="002E2A32" w:rsidRPr="0012747E" w:rsidRDefault="000C1A34" w:rsidP="0012747E">
            <w:pPr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12747E">
              <w:rPr>
                <w:rFonts w:ascii="맑은 고딕" w:eastAsia="맑은 고딕" w:hAnsi="맑은 고딕"/>
                <w:color w:val="000000" w:themeColor="text1"/>
              </w:rPr>
              <w:t>프로젝트명</w:t>
            </w:r>
            <w:proofErr w:type="spellEnd"/>
          </w:p>
        </w:tc>
        <w:tc>
          <w:tcPr>
            <w:tcW w:w="6804" w:type="dxa"/>
          </w:tcPr>
          <w:p w14:paraId="67C810A8" w14:textId="59566461" w:rsidR="002E2A32" w:rsidRPr="0012747E" w:rsidRDefault="000C1A34" w:rsidP="0012747E">
            <w:pPr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r w:rsidRPr="0012747E">
              <w:rPr>
                <w:rFonts w:ascii="맑은 고딕" w:eastAsia="맑은 고딕" w:hAnsi="맑은 고딕"/>
                <w:color w:val="000000" w:themeColor="text1"/>
                <w:lang w:eastAsia="ko-KR"/>
              </w:rPr>
              <w:t xml:space="preserve">빅데이터 및 인공지능 기반 </w:t>
            </w:r>
            <w:proofErr w:type="spellStart"/>
            <w:r w:rsidRPr="0012747E">
              <w:rPr>
                <w:rFonts w:ascii="맑은 고딕" w:eastAsia="맑은 고딕" w:hAnsi="맑은 고딕"/>
                <w:color w:val="000000" w:themeColor="text1"/>
                <w:lang w:eastAsia="ko-KR"/>
              </w:rPr>
              <w:t>환경물</w:t>
            </w:r>
            <w:proofErr w:type="spellEnd"/>
            <w:r w:rsidR="0012747E">
              <w:rPr>
                <w:rFonts w:ascii="맑은 고딕" w:eastAsia="맑은 고딕" w:hAnsi="맑은 고딕" w:hint="eastAsia"/>
                <w:color w:val="000000" w:themeColor="text1"/>
                <w:lang w:eastAsia="ko-KR"/>
              </w:rPr>
              <w:t xml:space="preserve"> </w:t>
            </w:r>
            <w:r w:rsidRPr="0012747E">
              <w:rPr>
                <w:rFonts w:ascii="맑은 고딕" w:eastAsia="맑은 고딕" w:hAnsi="맑은 고딕"/>
                <w:color w:val="000000" w:themeColor="text1"/>
                <w:lang w:eastAsia="ko-KR"/>
              </w:rPr>
              <w:t>관리 통합정보 플랫폼 개발</w:t>
            </w:r>
          </w:p>
        </w:tc>
      </w:tr>
      <w:tr w:rsidR="0012747E" w:rsidRPr="0012747E" w14:paraId="50B99F9D" w14:textId="77777777" w:rsidTr="0012747E">
        <w:tc>
          <w:tcPr>
            <w:tcW w:w="2093" w:type="dxa"/>
            <w:vAlign w:val="center"/>
          </w:tcPr>
          <w:p w14:paraId="3D9031A2" w14:textId="77777777" w:rsidR="002E2A32" w:rsidRPr="0012747E" w:rsidRDefault="000C1A34" w:rsidP="0012747E">
            <w:pPr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12747E">
              <w:rPr>
                <w:rFonts w:ascii="맑은 고딕" w:eastAsia="맑은 고딕" w:hAnsi="맑은 고딕"/>
                <w:color w:val="000000" w:themeColor="text1"/>
              </w:rPr>
              <w:t>목적</w:t>
            </w:r>
            <w:proofErr w:type="spellEnd"/>
          </w:p>
        </w:tc>
        <w:tc>
          <w:tcPr>
            <w:tcW w:w="6804" w:type="dxa"/>
          </w:tcPr>
          <w:p w14:paraId="5FCCD94F" w14:textId="4839E2F4" w:rsidR="002E2A32" w:rsidRPr="0012747E" w:rsidRDefault="000C1A34" w:rsidP="0012747E">
            <w:pPr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r w:rsidRPr="0012747E">
              <w:rPr>
                <w:rFonts w:ascii="맑은 고딕" w:eastAsia="맑은 고딕" w:hAnsi="맑은 고딕"/>
                <w:color w:val="000000" w:themeColor="text1"/>
                <w:lang w:eastAsia="ko-KR"/>
              </w:rPr>
              <w:t>수질 및 수자원 데이터를 통합 관리하고 분석하여 환경물관리의 효율성을 높이는 시스템 개발</w:t>
            </w:r>
          </w:p>
        </w:tc>
      </w:tr>
      <w:tr w:rsidR="0012747E" w:rsidRPr="0012747E" w14:paraId="5E9BADEE" w14:textId="77777777" w:rsidTr="0012747E">
        <w:tc>
          <w:tcPr>
            <w:tcW w:w="2093" w:type="dxa"/>
            <w:vAlign w:val="center"/>
          </w:tcPr>
          <w:p w14:paraId="7C2D23CC" w14:textId="77777777" w:rsidR="002E2A32" w:rsidRPr="0012747E" w:rsidRDefault="000C1A34" w:rsidP="0012747E">
            <w:pPr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12747E">
              <w:rPr>
                <w:rFonts w:ascii="맑은 고딕" w:eastAsia="맑은 고딕" w:hAnsi="맑은 고딕"/>
                <w:color w:val="000000" w:themeColor="text1"/>
              </w:rPr>
              <w:t>주요</w:t>
            </w:r>
            <w:proofErr w:type="spellEnd"/>
            <w:r w:rsidRPr="0012747E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Pr="0012747E">
              <w:rPr>
                <w:rFonts w:ascii="맑은 고딕" w:eastAsia="맑은 고딕" w:hAnsi="맑은 고딕"/>
                <w:color w:val="000000" w:themeColor="text1"/>
              </w:rPr>
              <w:t>기능</w:t>
            </w:r>
            <w:proofErr w:type="spellEnd"/>
          </w:p>
        </w:tc>
        <w:tc>
          <w:tcPr>
            <w:tcW w:w="6804" w:type="dxa"/>
          </w:tcPr>
          <w:p w14:paraId="6AC33A2D" w14:textId="27F7CF8A" w:rsidR="002E2A32" w:rsidRPr="0012747E" w:rsidRDefault="000C1A34" w:rsidP="0012747E">
            <w:pPr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r w:rsidRPr="0012747E">
              <w:rPr>
                <w:rFonts w:ascii="맑은 고딕" w:eastAsia="맑은 고딕" w:hAnsi="맑은 고딕" w:cs="바탕" w:hint="eastAsia"/>
                <w:color w:val="000000" w:themeColor="text1"/>
                <w:lang w:eastAsia="ko-KR"/>
              </w:rPr>
              <w:t>실시간</w:t>
            </w:r>
            <w:r w:rsidRPr="0012747E">
              <w:rPr>
                <w:rFonts w:ascii="맑은 고딕" w:eastAsia="맑은 고딕" w:hAnsi="맑은 고딕"/>
                <w:color w:val="000000" w:themeColor="text1"/>
                <w:lang w:eastAsia="ko-KR"/>
              </w:rPr>
              <w:t xml:space="preserve"> </w:t>
            </w:r>
            <w:r w:rsidRPr="0012747E">
              <w:rPr>
                <w:rFonts w:ascii="맑은 고딕" w:eastAsia="맑은 고딕" w:hAnsi="맑은 고딕" w:cs="바탕" w:hint="eastAsia"/>
                <w:color w:val="000000" w:themeColor="text1"/>
                <w:lang w:eastAsia="ko-KR"/>
              </w:rPr>
              <w:t>수질</w:t>
            </w:r>
            <w:r w:rsidRPr="0012747E">
              <w:rPr>
                <w:rFonts w:ascii="맑은 고딕" w:eastAsia="맑은 고딕" w:hAnsi="맑은 고딕"/>
                <w:color w:val="000000" w:themeColor="text1"/>
                <w:lang w:eastAsia="ko-KR"/>
              </w:rPr>
              <w:t xml:space="preserve"> </w:t>
            </w:r>
            <w:r w:rsidRPr="0012747E">
              <w:rPr>
                <w:rFonts w:ascii="맑은 고딕" w:eastAsia="맑은 고딕" w:hAnsi="맑은 고딕" w:cs="바탕" w:hint="eastAsia"/>
                <w:color w:val="000000" w:themeColor="text1"/>
                <w:lang w:eastAsia="ko-KR"/>
              </w:rPr>
              <w:t>데이터</w:t>
            </w:r>
            <w:r w:rsidRPr="0012747E">
              <w:rPr>
                <w:rFonts w:ascii="맑은 고딕" w:eastAsia="맑은 고딕" w:hAnsi="맑은 고딕"/>
                <w:color w:val="000000" w:themeColor="text1"/>
                <w:lang w:eastAsia="ko-KR"/>
              </w:rPr>
              <w:t xml:space="preserve"> </w:t>
            </w:r>
            <w:r w:rsidRPr="0012747E">
              <w:rPr>
                <w:rFonts w:ascii="맑은 고딕" w:eastAsia="맑은 고딕" w:hAnsi="맑은 고딕" w:cs="바탕" w:hint="eastAsia"/>
                <w:color w:val="000000" w:themeColor="text1"/>
                <w:lang w:eastAsia="ko-KR"/>
              </w:rPr>
              <w:t>수집</w:t>
            </w:r>
            <w:r w:rsidRPr="0012747E">
              <w:rPr>
                <w:rFonts w:ascii="맑은 고딕" w:eastAsia="맑은 고딕" w:hAnsi="맑은 고딕"/>
                <w:color w:val="000000" w:themeColor="text1"/>
                <w:lang w:eastAsia="ko-KR"/>
              </w:rPr>
              <w:t>, 예측 모델링, 지도 기반 시각화, 사용자 맞춤형 리포트</w:t>
            </w:r>
            <w:r w:rsidR="00574FD5" w:rsidRPr="0012747E">
              <w:rPr>
                <w:rFonts w:ascii="맑은 고딕" w:eastAsia="맑은 고딕" w:hAnsi="맑은 고딕" w:hint="eastAsia"/>
                <w:color w:val="000000" w:themeColor="text1"/>
                <w:lang w:eastAsia="ko-KR"/>
              </w:rPr>
              <w:t xml:space="preserve">, </w:t>
            </w:r>
            <w:proofErr w:type="gramStart"/>
            <w:r w:rsidR="00574FD5" w:rsidRPr="0012747E">
              <w:rPr>
                <w:rFonts w:ascii="맑은 고딕" w:eastAsia="맑은 고딕" w:hAnsi="맑은 고딕" w:hint="eastAsia"/>
                <w:color w:val="000000" w:themeColor="text1"/>
                <w:lang w:eastAsia="ko-KR"/>
              </w:rPr>
              <w:t xml:space="preserve">관리자페이지 </w:t>
            </w:r>
            <w:r w:rsidRPr="0012747E">
              <w:rPr>
                <w:rFonts w:ascii="맑은 고딕" w:eastAsia="맑은 고딕" w:hAnsi="맑은 고딕"/>
                <w:color w:val="000000" w:themeColor="text1"/>
                <w:lang w:eastAsia="ko-KR"/>
              </w:rPr>
              <w:t xml:space="preserve"> 등</w:t>
            </w:r>
            <w:proofErr w:type="gramEnd"/>
          </w:p>
        </w:tc>
      </w:tr>
    </w:tbl>
    <w:p w14:paraId="156C7EA5" w14:textId="77777777" w:rsidR="002E2A32" w:rsidRPr="0012747E" w:rsidRDefault="002E2A32">
      <w:pPr>
        <w:rPr>
          <w:rFonts w:ascii="맑은 고딕" w:eastAsia="맑은 고딕" w:hAnsi="맑은 고딕" w:hint="eastAsia"/>
          <w:color w:val="000000" w:themeColor="text1"/>
          <w:lang w:eastAsia="ko-KR"/>
        </w:rPr>
      </w:pPr>
    </w:p>
    <w:p w14:paraId="7E434B17" w14:textId="77777777" w:rsidR="002E2A32" w:rsidRPr="0012747E" w:rsidRDefault="000C1A34">
      <w:pPr>
        <w:pStyle w:val="1"/>
        <w:rPr>
          <w:rFonts w:ascii="맑은 고딕" w:eastAsia="맑은 고딕" w:hAnsi="맑은 고딕"/>
          <w:color w:val="000000" w:themeColor="text1"/>
        </w:rPr>
      </w:pPr>
      <w:r w:rsidRPr="0012747E">
        <w:rPr>
          <w:rFonts w:ascii="맑은 고딕" w:eastAsia="맑은 고딕" w:hAnsi="맑은 고딕"/>
          <w:color w:val="000000" w:themeColor="text1"/>
        </w:rPr>
        <w:t xml:space="preserve">3. </w:t>
      </w:r>
      <w:proofErr w:type="spellStart"/>
      <w:r w:rsidRPr="0012747E">
        <w:rPr>
          <w:rFonts w:ascii="맑은 고딕" w:eastAsia="맑은 고딕" w:hAnsi="맑은 고딕"/>
          <w:color w:val="000000" w:themeColor="text1"/>
        </w:rPr>
        <w:t>주요</w:t>
      </w:r>
      <w:proofErr w:type="spellEnd"/>
      <w:r w:rsidRPr="0012747E">
        <w:rPr>
          <w:rFonts w:ascii="맑은 고딕" w:eastAsia="맑은 고딕" w:hAnsi="맑은 고딕"/>
          <w:color w:val="000000" w:themeColor="text1"/>
        </w:rPr>
        <w:t xml:space="preserve"> </w:t>
      </w:r>
      <w:proofErr w:type="spellStart"/>
      <w:r w:rsidRPr="0012747E">
        <w:rPr>
          <w:rFonts w:ascii="맑은 고딕" w:eastAsia="맑은 고딕" w:hAnsi="맑은 고딕"/>
          <w:color w:val="000000" w:themeColor="text1"/>
        </w:rPr>
        <w:t>사용자</w:t>
      </w:r>
      <w:proofErr w:type="spellEnd"/>
      <w:r w:rsidRPr="0012747E">
        <w:rPr>
          <w:rFonts w:ascii="맑은 고딕" w:eastAsia="맑은 고딕" w:hAnsi="맑은 고딕"/>
          <w:color w:val="000000" w:themeColor="text1"/>
        </w:rPr>
        <w:t xml:space="preserve"> </w:t>
      </w:r>
      <w:proofErr w:type="spellStart"/>
      <w:r w:rsidRPr="0012747E">
        <w:rPr>
          <w:rFonts w:ascii="맑은 고딕" w:eastAsia="맑은 고딕" w:hAnsi="맑은 고딕"/>
          <w:color w:val="000000" w:themeColor="text1"/>
        </w:rPr>
        <w:t>정의</w:t>
      </w:r>
      <w:proofErr w:type="spellEnd"/>
    </w:p>
    <w:tbl>
      <w:tblPr>
        <w:tblStyle w:val="af9"/>
        <w:tblW w:w="8897" w:type="dxa"/>
        <w:tblLook w:val="04A0" w:firstRow="1" w:lastRow="0" w:firstColumn="1" w:lastColumn="0" w:noHBand="0" w:noVBand="1"/>
      </w:tblPr>
      <w:tblGrid>
        <w:gridCol w:w="2093"/>
        <w:gridCol w:w="6804"/>
      </w:tblGrid>
      <w:tr w:rsidR="0012747E" w:rsidRPr="0012747E" w14:paraId="45129495" w14:textId="77777777" w:rsidTr="0012747E"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76A4B8AC" w14:textId="77777777" w:rsidR="002E2A32" w:rsidRPr="0012747E" w:rsidRDefault="000C1A34" w:rsidP="0012747E">
            <w:pPr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12747E">
              <w:rPr>
                <w:rFonts w:ascii="맑은 고딕" w:eastAsia="맑은 고딕" w:hAnsi="맑은 고딕"/>
                <w:color w:val="000000" w:themeColor="text1"/>
              </w:rPr>
              <w:t>사용자</w:t>
            </w:r>
            <w:proofErr w:type="spellEnd"/>
            <w:r w:rsidRPr="0012747E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Pr="0012747E">
              <w:rPr>
                <w:rFonts w:ascii="맑은 고딕" w:eastAsia="맑은 고딕" w:hAnsi="맑은 고딕"/>
                <w:color w:val="000000" w:themeColor="text1"/>
              </w:rPr>
              <w:t>유형</w:t>
            </w:r>
            <w:proofErr w:type="spellEnd"/>
          </w:p>
        </w:tc>
        <w:tc>
          <w:tcPr>
            <w:tcW w:w="6804" w:type="dxa"/>
            <w:shd w:val="clear" w:color="auto" w:fill="D9D9D9" w:themeFill="background1" w:themeFillShade="D9"/>
            <w:vAlign w:val="center"/>
          </w:tcPr>
          <w:p w14:paraId="284DA07D" w14:textId="77777777" w:rsidR="002E2A32" w:rsidRPr="0012747E" w:rsidRDefault="000C1A34" w:rsidP="0012747E">
            <w:pPr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12747E">
              <w:rPr>
                <w:rFonts w:ascii="맑은 고딕" w:eastAsia="맑은 고딕" w:hAnsi="맑은 고딕"/>
                <w:color w:val="000000" w:themeColor="text1"/>
              </w:rPr>
              <w:t>설명</w:t>
            </w:r>
            <w:proofErr w:type="spellEnd"/>
          </w:p>
        </w:tc>
      </w:tr>
      <w:tr w:rsidR="0012747E" w:rsidRPr="0012747E" w14:paraId="12EC2D86" w14:textId="77777777" w:rsidTr="0012747E">
        <w:tc>
          <w:tcPr>
            <w:tcW w:w="2093" w:type="dxa"/>
            <w:vAlign w:val="center"/>
          </w:tcPr>
          <w:p w14:paraId="74DAE24E" w14:textId="77777777" w:rsidR="002E2A32" w:rsidRPr="0012747E" w:rsidRDefault="000C1A34" w:rsidP="0012747E">
            <w:pPr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12747E">
              <w:rPr>
                <w:rFonts w:ascii="맑은 고딕" w:eastAsia="맑은 고딕" w:hAnsi="맑은 고딕"/>
                <w:color w:val="000000" w:themeColor="text1"/>
              </w:rPr>
              <w:t>일반</w:t>
            </w:r>
            <w:proofErr w:type="spellEnd"/>
            <w:r w:rsidRPr="0012747E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Pr="0012747E">
              <w:rPr>
                <w:rFonts w:ascii="맑은 고딕" w:eastAsia="맑은 고딕" w:hAnsi="맑은 고딕"/>
                <w:color w:val="000000" w:themeColor="text1"/>
              </w:rPr>
              <w:t>사용자</w:t>
            </w:r>
            <w:proofErr w:type="spellEnd"/>
          </w:p>
        </w:tc>
        <w:tc>
          <w:tcPr>
            <w:tcW w:w="6804" w:type="dxa"/>
          </w:tcPr>
          <w:p w14:paraId="0C28C3CC" w14:textId="77777777" w:rsidR="002E2A32" w:rsidRPr="0012747E" w:rsidRDefault="000C1A34">
            <w:pPr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r w:rsidRPr="0012747E">
              <w:rPr>
                <w:rFonts w:ascii="맑은 고딕" w:eastAsia="맑은 고딕" w:hAnsi="맑은 고딕"/>
                <w:color w:val="000000" w:themeColor="text1"/>
                <w:lang w:eastAsia="ko-KR"/>
              </w:rPr>
              <w:t>수질 정보 확인 및 리포트 열람</w:t>
            </w:r>
          </w:p>
        </w:tc>
      </w:tr>
      <w:tr w:rsidR="0012747E" w:rsidRPr="0012747E" w14:paraId="2C1FC85B" w14:textId="77777777" w:rsidTr="0012747E">
        <w:tc>
          <w:tcPr>
            <w:tcW w:w="2093" w:type="dxa"/>
            <w:vAlign w:val="center"/>
          </w:tcPr>
          <w:p w14:paraId="099B1AF1" w14:textId="57AED149" w:rsidR="002E2A32" w:rsidRPr="0012747E" w:rsidRDefault="000C1A34" w:rsidP="0012747E">
            <w:pPr>
              <w:jc w:val="center"/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proofErr w:type="spellStart"/>
            <w:r w:rsidRPr="0012747E">
              <w:rPr>
                <w:rFonts w:ascii="맑은 고딕" w:eastAsia="맑은 고딕" w:hAnsi="맑은 고딕"/>
                <w:color w:val="000000" w:themeColor="text1"/>
              </w:rPr>
              <w:t>관리자</w:t>
            </w:r>
            <w:proofErr w:type="spellEnd"/>
            <w:r w:rsidR="00B05525" w:rsidRPr="0012747E">
              <w:rPr>
                <w:rFonts w:ascii="맑은 고딕" w:eastAsia="맑은 고딕" w:hAnsi="맑은 고딕" w:hint="eastAsia"/>
                <w:color w:val="000000" w:themeColor="text1"/>
                <w:lang w:eastAsia="ko-KR"/>
              </w:rPr>
              <w:t>/운영자</w:t>
            </w:r>
          </w:p>
        </w:tc>
        <w:tc>
          <w:tcPr>
            <w:tcW w:w="6804" w:type="dxa"/>
          </w:tcPr>
          <w:p w14:paraId="1E6537F1" w14:textId="05D78E0B" w:rsidR="002E2A32" w:rsidRPr="0012747E" w:rsidRDefault="000C1A34">
            <w:pPr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r w:rsidRPr="0012747E">
              <w:rPr>
                <w:rFonts w:ascii="맑은 고딕" w:eastAsia="맑은 고딕" w:hAnsi="맑은 고딕"/>
                <w:color w:val="000000" w:themeColor="text1"/>
                <w:lang w:eastAsia="ko-KR"/>
              </w:rPr>
              <w:t>시스템 설정 및 사용자 관리</w:t>
            </w:r>
            <w:r w:rsidR="00B05525" w:rsidRPr="0012747E">
              <w:rPr>
                <w:rFonts w:ascii="맑은 고딕" w:eastAsia="맑은 고딕" w:hAnsi="맑은 고딕" w:hint="eastAsia"/>
                <w:color w:val="000000" w:themeColor="text1"/>
                <w:lang w:eastAsia="ko-KR"/>
              </w:rPr>
              <w:t>,</w:t>
            </w:r>
            <w:r w:rsidR="00B05525" w:rsidRPr="0012747E">
              <w:rPr>
                <w:rFonts w:ascii="맑은 고딕" w:eastAsia="맑은 고딕" w:hAnsi="맑은 고딕"/>
                <w:color w:val="000000" w:themeColor="text1"/>
                <w:lang w:eastAsia="ko-KR"/>
              </w:rPr>
              <w:t xml:space="preserve"> 센서 상태 모니터링 및 유지보수 관리</w:t>
            </w:r>
          </w:p>
        </w:tc>
      </w:tr>
      <w:tr w:rsidR="0012747E" w:rsidRPr="0012747E" w14:paraId="665B55CD" w14:textId="77777777" w:rsidTr="0012747E">
        <w:tc>
          <w:tcPr>
            <w:tcW w:w="2093" w:type="dxa"/>
            <w:vAlign w:val="center"/>
          </w:tcPr>
          <w:p w14:paraId="5A56208D" w14:textId="77777777" w:rsidR="002E2A32" w:rsidRPr="0012747E" w:rsidRDefault="000C1A34" w:rsidP="0012747E">
            <w:pPr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12747E">
              <w:rPr>
                <w:rFonts w:ascii="맑은 고딕" w:eastAsia="맑은 고딕" w:hAnsi="맑은 고딕"/>
                <w:color w:val="000000" w:themeColor="text1"/>
              </w:rPr>
              <w:t>연구원</w:t>
            </w:r>
            <w:proofErr w:type="spellEnd"/>
            <w:r w:rsidRPr="0012747E">
              <w:rPr>
                <w:rFonts w:ascii="맑은 고딕" w:eastAsia="맑은 고딕" w:hAnsi="맑은 고딕"/>
                <w:color w:val="000000" w:themeColor="text1"/>
              </w:rPr>
              <w:t>/</w:t>
            </w:r>
            <w:proofErr w:type="spellStart"/>
            <w:r w:rsidRPr="0012747E">
              <w:rPr>
                <w:rFonts w:ascii="맑은 고딕" w:eastAsia="맑은 고딕" w:hAnsi="맑은 고딕"/>
                <w:color w:val="000000" w:themeColor="text1"/>
              </w:rPr>
              <w:t>분석가</w:t>
            </w:r>
            <w:proofErr w:type="spellEnd"/>
          </w:p>
        </w:tc>
        <w:tc>
          <w:tcPr>
            <w:tcW w:w="6804" w:type="dxa"/>
          </w:tcPr>
          <w:p w14:paraId="352BA4BA" w14:textId="77777777" w:rsidR="002E2A32" w:rsidRPr="0012747E" w:rsidRDefault="000C1A34">
            <w:pPr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r w:rsidRPr="0012747E">
              <w:rPr>
                <w:rFonts w:ascii="맑은 고딕" w:eastAsia="맑은 고딕" w:hAnsi="맑은 고딕"/>
                <w:color w:val="000000" w:themeColor="text1"/>
                <w:lang w:eastAsia="ko-KR"/>
              </w:rPr>
              <w:t>데이터 분석 및 예측 모델 테스트</w:t>
            </w:r>
          </w:p>
        </w:tc>
      </w:tr>
    </w:tbl>
    <w:p w14:paraId="0D01F9C0" w14:textId="77777777" w:rsidR="002E2A32" w:rsidRPr="0012747E" w:rsidRDefault="002E2A32">
      <w:pPr>
        <w:rPr>
          <w:rFonts w:ascii="맑은 고딕" w:eastAsia="맑은 고딕" w:hAnsi="맑은 고딕"/>
          <w:color w:val="000000" w:themeColor="text1"/>
          <w:lang w:eastAsia="ko-KR"/>
        </w:rPr>
      </w:pPr>
    </w:p>
    <w:p w14:paraId="00192F32" w14:textId="2CC9FE4C" w:rsidR="004A0ED8" w:rsidRPr="0012747E" w:rsidRDefault="004A0ED8" w:rsidP="004A0ED8">
      <w:pPr>
        <w:pStyle w:val="1"/>
        <w:rPr>
          <w:rFonts w:ascii="맑은 고딕" w:eastAsia="맑은 고딕" w:hAnsi="맑은 고딕"/>
          <w:color w:val="000000" w:themeColor="text1"/>
          <w:lang w:eastAsia="ko-KR"/>
        </w:rPr>
      </w:pPr>
      <w:r w:rsidRPr="0012747E">
        <w:rPr>
          <w:rFonts w:ascii="맑은 고딕" w:eastAsia="맑은 고딕" w:hAnsi="맑은 고딕" w:hint="eastAsia"/>
          <w:color w:val="000000" w:themeColor="text1"/>
          <w:lang w:eastAsia="ko-KR"/>
        </w:rPr>
        <w:t>4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. </w:t>
      </w: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프로젝트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 </w:t>
      </w: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개요</w:t>
      </w:r>
    </w:p>
    <w:p w14:paraId="659D8E91" w14:textId="4F65EFE3" w:rsidR="0012747E" w:rsidRPr="0012747E" w:rsidRDefault="004A0ED8" w:rsidP="004A0ED8">
      <w:pPr>
        <w:rPr>
          <w:rFonts w:ascii="맑은 고딕" w:eastAsia="맑은 고딕" w:hAnsi="맑은 고딕" w:hint="eastAsia"/>
          <w:color w:val="000000" w:themeColor="text1"/>
          <w:lang w:eastAsia="ko-KR"/>
        </w:rPr>
      </w:pPr>
      <w:r w:rsidRPr="0012747E">
        <w:rPr>
          <w:rFonts w:ascii="맑은 고딕" w:eastAsia="맑은 고딕" w:hAnsi="맑은 고딕" w:cs="맑은 고딕" w:hint="eastAsia"/>
          <w:b/>
          <w:bCs/>
          <w:color w:val="000000" w:themeColor="text1"/>
          <w:lang w:eastAsia="ko-KR"/>
        </w:rPr>
        <w:t>추진</w:t>
      </w:r>
      <w:r w:rsidRPr="0012747E"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 w:rsidRPr="0012747E">
        <w:rPr>
          <w:rFonts w:ascii="맑은 고딕" w:eastAsia="맑은 고딕" w:hAnsi="맑은 고딕" w:cs="맑은 고딕" w:hint="eastAsia"/>
          <w:b/>
          <w:bCs/>
          <w:color w:val="000000" w:themeColor="text1"/>
          <w:lang w:eastAsia="ko-KR"/>
        </w:rPr>
        <w:t>배경</w:t>
      </w:r>
      <w:r w:rsidRPr="0012747E"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 w:rsidRPr="0012747E">
        <w:rPr>
          <w:rFonts w:ascii="맑은 고딕" w:eastAsia="맑은 고딕" w:hAnsi="맑은 고딕" w:cs="맑은 고딕" w:hint="eastAsia"/>
          <w:b/>
          <w:bCs/>
          <w:color w:val="000000" w:themeColor="text1"/>
          <w:lang w:eastAsia="ko-KR"/>
        </w:rPr>
        <w:t>및</w:t>
      </w:r>
      <w:r w:rsidRPr="0012747E">
        <w:rPr>
          <w:rFonts w:ascii="맑은 고딕" w:eastAsia="맑은 고딕" w:hAnsi="맑은 고딕"/>
          <w:b/>
          <w:bCs/>
          <w:color w:val="000000" w:themeColor="text1"/>
          <w:lang w:eastAsia="ko-KR"/>
        </w:rPr>
        <w:t xml:space="preserve"> </w:t>
      </w:r>
      <w:r w:rsidRPr="0012747E">
        <w:rPr>
          <w:rFonts w:ascii="맑은 고딕" w:eastAsia="맑은 고딕" w:hAnsi="맑은 고딕" w:cs="맑은 고딕" w:hint="eastAsia"/>
          <w:b/>
          <w:bCs/>
          <w:color w:val="000000" w:themeColor="text1"/>
          <w:lang w:eastAsia="ko-KR"/>
        </w:rPr>
        <w:t>필요성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br/>
      </w: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기후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 </w:t>
      </w: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변화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 </w:t>
      </w: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및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 </w:t>
      </w: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수질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 </w:t>
      </w: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오염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 </w:t>
      </w: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문제가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 </w:t>
      </w: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대두됨에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 </w:t>
      </w: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따라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, </w:t>
      </w: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기존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 </w:t>
      </w: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수질관리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 </w:t>
      </w: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시스템의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 </w:t>
      </w: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한계를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 </w:t>
      </w: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극복하고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 </w:t>
      </w: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데이터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 </w:t>
      </w: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기반의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 </w:t>
      </w: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정밀한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 </w:t>
      </w: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물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 </w:t>
      </w: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환경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 </w:t>
      </w: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관리가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 </w:t>
      </w: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요구되고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 </w:t>
      </w: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있습니다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. </w:t>
      </w: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본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 </w:t>
      </w: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프로젝트는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 AI </w:t>
      </w: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lastRenderedPageBreak/>
        <w:t>및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 </w:t>
      </w: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빅데이터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 </w:t>
      </w: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기술을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 </w:t>
      </w: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활용하여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 </w:t>
      </w: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수자원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 </w:t>
      </w: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데이터를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 </w:t>
      </w: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수집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, </w:t>
      </w: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분석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, </w:t>
      </w: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시각화함으로써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 </w:t>
      </w: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효율적이고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 </w:t>
      </w: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신속한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 </w:t>
      </w: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환경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 </w:t>
      </w: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정책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 </w:t>
      </w: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수립을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 </w:t>
      </w: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지원합니다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>.</w:t>
      </w:r>
    </w:p>
    <w:p w14:paraId="3F6E602B" w14:textId="77777777" w:rsidR="00D27296" w:rsidRPr="0012747E" w:rsidRDefault="00D27296" w:rsidP="00D27296">
      <w:pPr>
        <w:spacing w:before="100" w:beforeAutospacing="1" w:after="100" w:afterAutospacing="1" w:line="240" w:lineRule="auto"/>
        <w:rPr>
          <w:rFonts w:ascii="맑은 고딕" w:eastAsia="맑은 고딕" w:hAnsi="맑은 고딕" w:cs="굴림"/>
          <w:color w:val="000000" w:themeColor="text1"/>
          <w:sz w:val="24"/>
          <w:szCs w:val="24"/>
          <w:lang w:eastAsia="ko-KR"/>
        </w:rPr>
      </w:pPr>
      <w:r w:rsidRPr="0012747E">
        <w:rPr>
          <w:rFonts w:ascii="맑은 고딕" w:eastAsia="맑은 고딕" w:hAnsi="맑은 고딕" w:cs="굴림"/>
          <w:b/>
          <w:bCs/>
          <w:color w:val="000000" w:themeColor="text1"/>
          <w:sz w:val="24"/>
          <w:szCs w:val="24"/>
          <w:lang w:eastAsia="ko-KR"/>
        </w:rPr>
        <w:t>기대 역할</w:t>
      </w:r>
    </w:p>
    <w:p w14:paraId="086C386D" w14:textId="77777777" w:rsidR="00D27296" w:rsidRPr="0012747E" w:rsidRDefault="00D27296" w:rsidP="00D2729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맑은 고딕" w:eastAsia="맑은 고딕" w:hAnsi="맑은 고딕" w:cs="굴림"/>
          <w:color w:val="000000" w:themeColor="text1"/>
          <w:sz w:val="24"/>
          <w:szCs w:val="24"/>
          <w:lang w:eastAsia="ko-KR"/>
        </w:rPr>
      </w:pPr>
      <w:r w:rsidRPr="0012747E">
        <w:rPr>
          <w:rFonts w:ascii="맑은 고딕" w:eastAsia="맑은 고딕" w:hAnsi="맑은 고딕" w:cs="굴림"/>
          <w:color w:val="000000" w:themeColor="text1"/>
          <w:sz w:val="24"/>
          <w:szCs w:val="24"/>
          <w:lang w:eastAsia="ko-KR"/>
        </w:rPr>
        <w:t xml:space="preserve">수질, 수자원, 생물, 오염원 등 다양한 환경 데이터를 </w:t>
      </w:r>
      <w:r w:rsidRPr="0012747E">
        <w:rPr>
          <w:rFonts w:ascii="맑은 고딕" w:eastAsia="맑은 고딕" w:hAnsi="맑은 고딕" w:cs="굴림"/>
          <w:b/>
          <w:bCs/>
          <w:color w:val="000000" w:themeColor="text1"/>
          <w:sz w:val="24"/>
          <w:szCs w:val="24"/>
          <w:lang w:eastAsia="ko-KR"/>
        </w:rPr>
        <w:t>체계적으로 수집, 저장, 연계, 관리</w:t>
      </w:r>
      <w:r w:rsidRPr="0012747E">
        <w:rPr>
          <w:rFonts w:ascii="맑은 고딕" w:eastAsia="맑은 고딕" w:hAnsi="맑은 고딕" w:cs="굴림"/>
          <w:color w:val="000000" w:themeColor="text1"/>
          <w:sz w:val="24"/>
          <w:szCs w:val="24"/>
          <w:lang w:eastAsia="ko-KR"/>
        </w:rPr>
        <w:t>하는 역할 수행</w:t>
      </w:r>
    </w:p>
    <w:p w14:paraId="0F78599C" w14:textId="77777777" w:rsidR="00D27296" w:rsidRPr="0012747E" w:rsidRDefault="00D27296" w:rsidP="00D2729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맑은 고딕" w:eastAsia="맑은 고딕" w:hAnsi="맑은 고딕" w:cs="굴림"/>
          <w:color w:val="000000" w:themeColor="text1"/>
          <w:sz w:val="24"/>
          <w:szCs w:val="24"/>
          <w:lang w:eastAsia="ko-KR"/>
        </w:rPr>
      </w:pPr>
      <w:r w:rsidRPr="0012747E">
        <w:rPr>
          <w:rFonts w:ascii="맑은 고딕" w:eastAsia="맑은 고딕" w:hAnsi="맑은 고딕" w:cs="굴림"/>
          <w:color w:val="000000" w:themeColor="text1"/>
          <w:sz w:val="24"/>
          <w:szCs w:val="24"/>
          <w:lang w:eastAsia="ko-KR"/>
        </w:rPr>
        <w:t xml:space="preserve">실시간 환경 정보를 지도 기반으로 </w:t>
      </w:r>
      <w:r w:rsidRPr="0012747E">
        <w:rPr>
          <w:rFonts w:ascii="맑은 고딕" w:eastAsia="맑은 고딕" w:hAnsi="맑은 고딕" w:cs="굴림"/>
          <w:b/>
          <w:bCs/>
          <w:color w:val="000000" w:themeColor="text1"/>
          <w:sz w:val="24"/>
          <w:szCs w:val="24"/>
          <w:lang w:eastAsia="ko-KR"/>
        </w:rPr>
        <w:t>시각화 및 정보 제공</w:t>
      </w:r>
    </w:p>
    <w:p w14:paraId="171277FC" w14:textId="77777777" w:rsidR="00D27296" w:rsidRPr="0012747E" w:rsidRDefault="00D27296" w:rsidP="00D2729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맑은 고딕" w:eastAsia="맑은 고딕" w:hAnsi="맑은 고딕" w:cs="굴림"/>
          <w:color w:val="000000" w:themeColor="text1"/>
          <w:sz w:val="24"/>
          <w:szCs w:val="24"/>
          <w:lang w:eastAsia="ko-KR"/>
        </w:rPr>
      </w:pPr>
      <w:r w:rsidRPr="0012747E">
        <w:rPr>
          <w:rFonts w:ascii="맑은 고딕" w:eastAsia="맑은 고딕" w:hAnsi="맑은 고딕" w:cs="굴림"/>
          <w:color w:val="000000" w:themeColor="text1"/>
          <w:sz w:val="24"/>
          <w:szCs w:val="24"/>
          <w:lang w:eastAsia="ko-KR"/>
        </w:rPr>
        <w:t xml:space="preserve">사용자 유형(일반 사용자, 관리자, 연구원 등)별 </w:t>
      </w:r>
      <w:r w:rsidRPr="0012747E">
        <w:rPr>
          <w:rFonts w:ascii="맑은 고딕" w:eastAsia="맑은 고딕" w:hAnsi="맑은 고딕" w:cs="굴림"/>
          <w:b/>
          <w:bCs/>
          <w:color w:val="000000" w:themeColor="text1"/>
          <w:sz w:val="24"/>
          <w:szCs w:val="24"/>
          <w:lang w:eastAsia="ko-KR"/>
        </w:rPr>
        <w:t>맞춤형 서비스 제공과 운영 환경 구축</w:t>
      </w:r>
    </w:p>
    <w:p w14:paraId="3A91CEDF" w14:textId="77777777" w:rsidR="00D27296" w:rsidRPr="0012747E" w:rsidRDefault="00D27296" w:rsidP="00D2729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맑은 고딕" w:eastAsia="맑은 고딕" w:hAnsi="맑은 고딕" w:cs="굴림"/>
          <w:color w:val="000000" w:themeColor="text1"/>
          <w:sz w:val="24"/>
          <w:szCs w:val="24"/>
          <w:lang w:eastAsia="ko-KR"/>
        </w:rPr>
      </w:pPr>
      <w:r w:rsidRPr="0012747E">
        <w:rPr>
          <w:rFonts w:ascii="맑은 고딕" w:eastAsia="맑은 고딕" w:hAnsi="맑은 고딕" w:cs="굴림"/>
          <w:color w:val="000000" w:themeColor="text1"/>
          <w:sz w:val="24"/>
          <w:szCs w:val="24"/>
          <w:lang w:eastAsia="ko-KR"/>
        </w:rPr>
        <w:t xml:space="preserve">연계 기관 및 공공 데이터와의 </w:t>
      </w:r>
      <w:r w:rsidRPr="0012747E">
        <w:rPr>
          <w:rFonts w:ascii="맑은 고딕" w:eastAsia="맑은 고딕" w:hAnsi="맑은 고딕" w:cs="굴림"/>
          <w:b/>
          <w:bCs/>
          <w:color w:val="000000" w:themeColor="text1"/>
          <w:sz w:val="24"/>
          <w:szCs w:val="24"/>
          <w:lang w:eastAsia="ko-KR"/>
        </w:rPr>
        <w:t>효율적 통합을 위한 플랫폼 역할</w:t>
      </w:r>
    </w:p>
    <w:p w14:paraId="06BA1011" w14:textId="77777777" w:rsidR="00D27296" w:rsidRPr="0012747E" w:rsidRDefault="00D27296" w:rsidP="00D2729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맑은 고딕" w:eastAsia="맑은 고딕" w:hAnsi="맑은 고딕" w:cs="굴림"/>
          <w:color w:val="000000" w:themeColor="text1"/>
          <w:sz w:val="24"/>
          <w:szCs w:val="24"/>
          <w:lang w:eastAsia="ko-KR"/>
        </w:rPr>
      </w:pPr>
      <w:r w:rsidRPr="0012747E">
        <w:rPr>
          <w:rFonts w:ascii="맑은 고딕" w:eastAsia="맑은 고딕" w:hAnsi="맑은 고딕" w:cs="굴림"/>
          <w:b/>
          <w:bCs/>
          <w:color w:val="000000" w:themeColor="text1"/>
          <w:sz w:val="24"/>
          <w:szCs w:val="24"/>
          <w:lang w:eastAsia="ko-KR"/>
        </w:rPr>
        <w:t>관리자 기능</w:t>
      </w:r>
      <w:r w:rsidRPr="0012747E">
        <w:rPr>
          <w:rFonts w:ascii="맑은 고딕" w:eastAsia="맑은 고딕" w:hAnsi="맑은 고딕" w:cs="굴림"/>
          <w:color w:val="000000" w:themeColor="text1"/>
          <w:sz w:val="24"/>
          <w:szCs w:val="24"/>
          <w:lang w:eastAsia="ko-KR"/>
        </w:rPr>
        <w:t>을 통해 사용자, 센서, 시스템 운영을 종합적으로 관리</w:t>
      </w:r>
    </w:p>
    <w:p w14:paraId="2B07017E" w14:textId="77777777" w:rsidR="00D27296" w:rsidRPr="0012747E" w:rsidRDefault="00D27296" w:rsidP="00D2729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맑은 고딕" w:eastAsia="맑은 고딕" w:hAnsi="맑은 고딕" w:cs="굴림"/>
          <w:color w:val="000000" w:themeColor="text1"/>
          <w:sz w:val="24"/>
          <w:szCs w:val="24"/>
          <w:lang w:eastAsia="ko-KR"/>
        </w:rPr>
      </w:pPr>
      <w:r w:rsidRPr="0012747E">
        <w:rPr>
          <w:rFonts w:ascii="맑은 고딕" w:eastAsia="맑은 고딕" w:hAnsi="맑은 고딕" w:cs="굴림"/>
          <w:color w:val="000000" w:themeColor="text1"/>
          <w:sz w:val="24"/>
          <w:szCs w:val="24"/>
          <w:lang w:eastAsia="ko-KR"/>
        </w:rPr>
        <w:t xml:space="preserve">환경 데이터 기반의 </w:t>
      </w:r>
      <w:r w:rsidRPr="0012747E">
        <w:rPr>
          <w:rFonts w:ascii="맑은 고딕" w:eastAsia="맑은 고딕" w:hAnsi="맑은 고딕" w:cs="굴림"/>
          <w:b/>
          <w:bCs/>
          <w:color w:val="000000" w:themeColor="text1"/>
          <w:sz w:val="24"/>
          <w:szCs w:val="24"/>
          <w:lang w:eastAsia="ko-KR"/>
        </w:rPr>
        <w:t>시나리오 분석 및 리스크 예측</w:t>
      </w:r>
      <w:r w:rsidRPr="0012747E">
        <w:rPr>
          <w:rFonts w:ascii="맑은 고딕" w:eastAsia="맑은 고딕" w:hAnsi="맑은 고딕" w:cs="굴림"/>
          <w:color w:val="000000" w:themeColor="text1"/>
          <w:sz w:val="24"/>
          <w:szCs w:val="24"/>
          <w:lang w:eastAsia="ko-KR"/>
        </w:rPr>
        <w:t>을 위한 시뮬레이션 기능 제공</w:t>
      </w:r>
    </w:p>
    <w:p w14:paraId="46D103C8" w14:textId="77777777" w:rsidR="00D27296" w:rsidRDefault="00D27296" w:rsidP="00D2729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맑은 고딕" w:eastAsia="맑은 고딕" w:hAnsi="맑은 고딕" w:cs="굴림"/>
          <w:color w:val="000000" w:themeColor="text1"/>
          <w:sz w:val="24"/>
          <w:szCs w:val="24"/>
          <w:lang w:eastAsia="ko-KR"/>
        </w:rPr>
      </w:pPr>
      <w:r w:rsidRPr="0012747E">
        <w:rPr>
          <w:rFonts w:ascii="맑은 고딕" w:eastAsia="맑은 고딕" w:hAnsi="맑은 고딕" w:cs="굴림"/>
          <w:color w:val="000000" w:themeColor="text1"/>
          <w:sz w:val="24"/>
          <w:szCs w:val="24"/>
          <w:lang w:eastAsia="ko-KR"/>
        </w:rPr>
        <w:t>산학협력 기반의 실증적 환경 데이터 분석 및 정책 수립 지원</w:t>
      </w:r>
    </w:p>
    <w:p w14:paraId="7B42DEB0" w14:textId="77777777" w:rsidR="0012747E" w:rsidRPr="0012747E" w:rsidRDefault="0012747E" w:rsidP="00DC4706">
      <w:pPr>
        <w:spacing w:before="100" w:beforeAutospacing="1" w:after="100" w:afterAutospacing="1" w:line="240" w:lineRule="auto"/>
        <w:rPr>
          <w:rFonts w:ascii="맑은 고딕" w:eastAsia="맑은 고딕" w:hAnsi="맑은 고딕" w:cs="굴림" w:hint="eastAsia"/>
          <w:color w:val="000000" w:themeColor="text1"/>
          <w:sz w:val="24"/>
          <w:szCs w:val="24"/>
          <w:lang w:eastAsia="ko-KR"/>
        </w:rPr>
      </w:pPr>
    </w:p>
    <w:p w14:paraId="3A193DA7" w14:textId="5B137136" w:rsidR="001333F5" w:rsidRPr="0012747E" w:rsidRDefault="001333F5" w:rsidP="001333F5">
      <w:pPr>
        <w:pStyle w:val="1"/>
        <w:rPr>
          <w:rFonts w:ascii="맑은 고딕" w:eastAsia="맑은 고딕" w:hAnsi="맑은 고딕"/>
          <w:color w:val="000000" w:themeColor="text1"/>
          <w:lang w:eastAsia="ko-KR"/>
        </w:rPr>
      </w:pPr>
      <w:r w:rsidRPr="0012747E">
        <w:rPr>
          <w:rFonts w:ascii="맑은 고딕" w:eastAsia="맑은 고딕" w:hAnsi="맑은 고딕" w:hint="eastAsia"/>
          <w:color w:val="000000" w:themeColor="text1"/>
          <w:lang w:eastAsia="ko-KR"/>
        </w:rPr>
        <w:t>5</w:t>
      </w:r>
      <w:r w:rsidRPr="0012747E">
        <w:rPr>
          <w:rFonts w:ascii="맑은 고딕" w:eastAsia="맑은 고딕" w:hAnsi="맑은 고딕"/>
          <w:color w:val="000000" w:themeColor="text1"/>
        </w:rPr>
        <w:t xml:space="preserve">. </w:t>
      </w: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상세 업무 내용 분석</w:t>
      </w:r>
    </w:p>
    <w:tbl>
      <w:tblPr>
        <w:tblStyle w:val="af9"/>
        <w:tblW w:w="9039" w:type="dxa"/>
        <w:tblLook w:val="04A0" w:firstRow="1" w:lastRow="0" w:firstColumn="1" w:lastColumn="0" w:noHBand="0" w:noVBand="1"/>
      </w:tblPr>
      <w:tblGrid>
        <w:gridCol w:w="2376"/>
        <w:gridCol w:w="6663"/>
      </w:tblGrid>
      <w:tr w:rsidR="0012747E" w:rsidRPr="0012747E" w14:paraId="779FE4B3" w14:textId="77777777" w:rsidTr="0012747E">
        <w:tc>
          <w:tcPr>
            <w:tcW w:w="2376" w:type="dxa"/>
            <w:shd w:val="clear" w:color="auto" w:fill="D9D9D9" w:themeFill="background1" w:themeFillShade="D9"/>
            <w:vAlign w:val="center"/>
          </w:tcPr>
          <w:p w14:paraId="54E39DD5" w14:textId="7F8F905E" w:rsidR="001333F5" w:rsidRPr="0012747E" w:rsidRDefault="001333F5" w:rsidP="0012747E">
            <w:pPr>
              <w:jc w:val="center"/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r w:rsidRPr="0012747E">
              <w:rPr>
                <w:rFonts w:ascii="맑은 고딕" w:eastAsia="맑은 고딕" w:hAnsi="맑은 고딕" w:hint="eastAsia"/>
                <w:color w:val="000000" w:themeColor="text1"/>
                <w:lang w:eastAsia="ko-KR"/>
              </w:rPr>
              <w:t>업무 영역</w:t>
            </w:r>
          </w:p>
        </w:tc>
        <w:tc>
          <w:tcPr>
            <w:tcW w:w="6663" w:type="dxa"/>
            <w:shd w:val="clear" w:color="auto" w:fill="D9D9D9" w:themeFill="background1" w:themeFillShade="D9"/>
            <w:vAlign w:val="center"/>
          </w:tcPr>
          <w:p w14:paraId="3B2AE4FF" w14:textId="471C5A9C" w:rsidR="001333F5" w:rsidRPr="0012747E" w:rsidRDefault="001333F5" w:rsidP="0012747E">
            <w:pPr>
              <w:jc w:val="center"/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r w:rsidRPr="0012747E">
              <w:rPr>
                <w:rFonts w:ascii="맑은 고딕" w:eastAsia="맑은 고딕" w:hAnsi="맑은 고딕" w:hint="eastAsia"/>
                <w:color w:val="000000" w:themeColor="text1"/>
                <w:lang w:eastAsia="ko-KR"/>
              </w:rPr>
              <w:t>주요 내용</w:t>
            </w:r>
          </w:p>
        </w:tc>
      </w:tr>
      <w:tr w:rsidR="0012747E" w:rsidRPr="0012747E" w14:paraId="2941D277" w14:textId="77777777" w:rsidTr="0012747E">
        <w:tc>
          <w:tcPr>
            <w:tcW w:w="2376" w:type="dxa"/>
            <w:vAlign w:val="center"/>
          </w:tcPr>
          <w:p w14:paraId="4C158D9B" w14:textId="14E05781" w:rsidR="001333F5" w:rsidRPr="0012747E" w:rsidRDefault="001333F5" w:rsidP="0012747E">
            <w:pPr>
              <w:jc w:val="center"/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r w:rsidRPr="0012747E">
              <w:rPr>
                <w:rFonts w:ascii="맑은 고딕" w:eastAsia="맑은 고딕" w:hAnsi="맑은 고딕" w:hint="eastAsia"/>
                <w:color w:val="000000" w:themeColor="text1"/>
                <w:lang w:eastAsia="ko-KR"/>
              </w:rPr>
              <w:t>데이터 수집</w:t>
            </w:r>
          </w:p>
        </w:tc>
        <w:tc>
          <w:tcPr>
            <w:tcW w:w="6663" w:type="dxa"/>
          </w:tcPr>
          <w:p w14:paraId="71E64068" w14:textId="543B2D13" w:rsidR="001333F5" w:rsidRPr="0012747E" w:rsidRDefault="00815D4C" w:rsidP="00B05525">
            <w:pPr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r w:rsidRPr="0012747E">
              <w:rPr>
                <w:rFonts w:ascii="맑은 고딕" w:eastAsia="맑은 고딕" w:hAnsi="맑은 고딕"/>
                <w:color w:val="000000" w:themeColor="text1"/>
                <w:lang w:eastAsia="ko-KR"/>
              </w:rPr>
              <w:t>- 공공기관 API 또는 외부 시스템과의 연계 수집</w:t>
            </w:r>
          </w:p>
        </w:tc>
      </w:tr>
      <w:tr w:rsidR="0012747E" w:rsidRPr="0012747E" w14:paraId="11EA2A9B" w14:textId="77777777" w:rsidTr="0012747E">
        <w:tc>
          <w:tcPr>
            <w:tcW w:w="2376" w:type="dxa"/>
            <w:vAlign w:val="center"/>
          </w:tcPr>
          <w:p w14:paraId="162C870B" w14:textId="01FA820D" w:rsidR="001333F5" w:rsidRPr="0012747E" w:rsidRDefault="001333F5" w:rsidP="0012747E">
            <w:pPr>
              <w:jc w:val="center"/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r w:rsidRPr="0012747E">
              <w:rPr>
                <w:rFonts w:ascii="맑은 고딕" w:eastAsia="맑은 고딕" w:hAnsi="맑은 고딕"/>
                <w:color w:val="000000" w:themeColor="text1"/>
                <w:lang w:eastAsia="ko-KR"/>
              </w:rPr>
              <w:t>데이터 저장 및 처리</w:t>
            </w:r>
          </w:p>
        </w:tc>
        <w:tc>
          <w:tcPr>
            <w:tcW w:w="6663" w:type="dxa"/>
          </w:tcPr>
          <w:p w14:paraId="454562C0" w14:textId="21981051" w:rsidR="001333F5" w:rsidRPr="0012747E" w:rsidRDefault="00815D4C" w:rsidP="00B05525">
            <w:pPr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r w:rsidRPr="0012747E">
              <w:rPr>
                <w:rFonts w:ascii="맑은 고딕" w:eastAsia="맑은 고딕" w:hAnsi="맑은 고딕"/>
                <w:color w:val="000000" w:themeColor="text1"/>
                <w:lang w:eastAsia="ko-KR"/>
              </w:rPr>
              <w:t xml:space="preserve">- 수집 데이터 </w:t>
            </w:r>
            <w:proofErr w:type="spellStart"/>
            <w:r w:rsidRPr="0012747E">
              <w:rPr>
                <w:rFonts w:ascii="맑은 고딕" w:eastAsia="맑은 고딕" w:hAnsi="맑은 고딕"/>
                <w:color w:val="000000" w:themeColor="text1"/>
                <w:lang w:eastAsia="ko-KR"/>
              </w:rPr>
              <w:t>전처리</w:t>
            </w:r>
            <w:proofErr w:type="spellEnd"/>
            <w:r w:rsidRPr="0012747E">
              <w:rPr>
                <w:rFonts w:ascii="맑은 고딕" w:eastAsia="맑은 고딕" w:hAnsi="맑은 고딕"/>
                <w:color w:val="000000" w:themeColor="text1"/>
                <w:lang w:eastAsia="ko-KR"/>
              </w:rPr>
              <w:t xml:space="preserve"> (</w:t>
            </w:r>
            <w:proofErr w:type="spellStart"/>
            <w:r w:rsidRPr="0012747E">
              <w:rPr>
                <w:rFonts w:ascii="맑은 고딕" w:eastAsia="맑은 고딕" w:hAnsi="맑은 고딕"/>
                <w:color w:val="000000" w:themeColor="text1"/>
                <w:lang w:eastAsia="ko-KR"/>
              </w:rPr>
              <w:t>결측값</w:t>
            </w:r>
            <w:proofErr w:type="spellEnd"/>
            <w:r w:rsidRPr="0012747E">
              <w:rPr>
                <w:rFonts w:ascii="맑은 고딕" w:eastAsia="맑은 고딕" w:hAnsi="맑은 고딕"/>
                <w:color w:val="000000" w:themeColor="text1"/>
                <w:lang w:eastAsia="ko-KR"/>
              </w:rPr>
              <w:t>, 이상치 정제</w:t>
            </w:r>
            <w:r w:rsidR="00B05525" w:rsidRPr="0012747E">
              <w:rPr>
                <w:rFonts w:ascii="맑은 고딕" w:eastAsia="맑은 고딕" w:hAnsi="맑은 고딕"/>
                <w:color w:val="000000" w:themeColor="text1"/>
                <w:lang w:eastAsia="ko-KR"/>
              </w:rPr>
              <w:t>)</w:t>
            </w:r>
          </w:p>
        </w:tc>
      </w:tr>
      <w:tr w:rsidR="0012747E" w:rsidRPr="0012747E" w14:paraId="1A2E443A" w14:textId="77777777" w:rsidTr="0012747E">
        <w:tc>
          <w:tcPr>
            <w:tcW w:w="2376" w:type="dxa"/>
            <w:vAlign w:val="center"/>
          </w:tcPr>
          <w:p w14:paraId="7568B09A" w14:textId="707FC47E" w:rsidR="001333F5" w:rsidRPr="0012747E" w:rsidRDefault="001333F5" w:rsidP="0012747E">
            <w:pPr>
              <w:jc w:val="center"/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r w:rsidRPr="0012747E">
              <w:rPr>
                <w:rFonts w:ascii="맑은 고딕" w:eastAsia="맑은 고딕" w:hAnsi="맑은 고딕"/>
                <w:color w:val="000000" w:themeColor="text1"/>
                <w:lang w:eastAsia="ko-KR"/>
              </w:rPr>
              <w:t>시각화 및 리포팅</w:t>
            </w:r>
          </w:p>
        </w:tc>
        <w:tc>
          <w:tcPr>
            <w:tcW w:w="6663" w:type="dxa"/>
          </w:tcPr>
          <w:p w14:paraId="4C4BFCCE" w14:textId="61070011" w:rsidR="001333F5" w:rsidRPr="0012747E" w:rsidRDefault="00815D4C">
            <w:pPr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r w:rsidRPr="0012747E">
              <w:rPr>
                <w:rFonts w:ascii="맑은 고딕" w:eastAsia="맑은 고딕" w:hAnsi="맑은 고딕"/>
                <w:color w:val="000000" w:themeColor="text1"/>
                <w:lang w:eastAsia="ko-KR"/>
              </w:rPr>
              <w:t>- 지도 기반 시각화 시스템 개발</w:t>
            </w:r>
            <w:r w:rsidRPr="0012747E">
              <w:rPr>
                <w:rFonts w:ascii="맑은 고딕" w:eastAsia="맑은 고딕" w:hAnsi="맑은 고딕"/>
                <w:color w:val="000000" w:themeColor="text1"/>
                <w:lang w:eastAsia="ko-KR"/>
              </w:rPr>
              <w:br/>
              <w:t>- 사용자 맞춤형 자동 분석 리포트 생성 기능</w:t>
            </w:r>
          </w:p>
        </w:tc>
      </w:tr>
      <w:tr w:rsidR="0012747E" w:rsidRPr="0012747E" w14:paraId="6B176D9D" w14:textId="77777777" w:rsidTr="0012747E">
        <w:trPr>
          <w:trHeight w:val="867"/>
        </w:trPr>
        <w:tc>
          <w:tcPr>
            <w:tcW w:w="2376" w:type="dxa"/>
            <w:vAlign w:val="center"/>
          </w:tcPr>
          <w:p w14:paraId="2188D9D7" w14:textId="34032CEE" w:rsidR="001333F5" w:rsidRPr="0012747E" w:rsidRDefault="001333F5" w:rsidP="0012747E">
            <w:pPr>
              <w:jc w:val="center"/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r w:rsidRPr="0012747E">
              <w:rPr>
                <w:rFonts w:ascii="맑은 고딕" w:eastAsia="맑은 고딕" w:hAnsi="맑은 고딕"/>
                <w:color w:val="000000" w:themeColor="text1"/>
                <w:lang w:eastAsia="ko-KR"/>
              </w:rPr>
              <w:t>운영 및 통합 관리</w:t>
            </w:r>
          </w:p>
        </w:tc>
        <w:tc>
          <w:tcPr>
            <w:tcW w:w="66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2747E" w:rsidRPr="0012747E" w14:paraId="49899863" w14:textId="77777777" w:rsidTr="00815D4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C60A64" w14:textId="77777777" w:rsidR="00815D4C" w:rsidRPr="0012747E" w:rsidRDefault="00815D4C" w:rsidP="00815D4C">
                  <w:pPr>
                    <w:spacing w:after="0" w:line="240" w:lineRule="auto"/>
                    <w:rPr>
                      <w:rFonts w:ascii="맑은 고딕" w:eastAsia="맑은 고딕" w:hAnsi="맑은 고딕"/>
                      <w:color w:val="000000" w:themeColor="text1"/>
                      <w:lang w:eastAsia="ko-KR"/>
                    </w:rPr>
                  </w:pPr>
                </w:p>
              </w:tc>
            </w:tr>
          </w:tbl>
          <w:p w14:paraId="3EA7E3C2" w14:textId="77777777" w:rsidR="00815D4C" w:rsidRPr="0012747E" w:rsidRDefault="00815D4C" w:rsidP="00815D4C">
            <w:pPr>
              <w:rPr>
                <w:rFonts w:ascii="맑은 고딕" w:eastAsia="맑은 고딕" w:hAnsi="맑은 고딕"/>
                <w:vanish/>
                <w:color w:val="000000" w:themeColor="text1"/>
                <w:lang w:eastAsia="ko-KR"/>
              </w:rPr>
            </w:pPr>
          </w:p>
          <w:p w14:paraId="05217A25" w14:textId="4D92145F" w:rsidR="001333F5" w:rsidRPr="0012747E" w:rsidRDefault="00815D4C" w:rsidP="00815D4C">
            <w:pPr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r w:rsidRPr="0012747E">
              <w:rPr>
                <w:rFonts w:ascii="맑은 고딕" w:eastAsia="맑은 고딕" w:hAnsi="맑은 고딕" w:hint="eastAsia"/>
                <w:color w:val="000000" w:themeColor="text1"/>
                <w:lang w:eastAsia="ko-KR"/>
              </w:rPr>
              <w:t>- 사용자 관리, 권한 설정, 시스템 설정 가능</w:t>
            </w:r>
          </w:p>
          <w:p w14:paraId="1A19CE98" w14:textId="48ABBC9A" w:rsidR="00815D4C" w:rsidRPr="0012747E" w:rsidRDefault="00815D4C" w:rsidP="00815D4C">
            <w:pPr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r w:rsidRPr="0012747E">
              <w:rPr>
                <w:rFonts w:ascii="맑은 고딕" w:eastAsia="맑은 고딕" w:hAnsi="맑은 고딕" w:hint="eastAsia"/>
                <w:color w:val="000000" w:themeColor="text1"/>
                <w:lang w:eastAsia="ko-KR"/>
              </w:rPr>
              <w:t>- 관리자</w:t>
            </w:r>
            <w:r w:rsidR="00B05525" w:rsidRPr="0012747E">
              <w:rPr>
                <w:rFonts w:ascii="맑은 고딕" w:eastAsia="맑은 고딕" w:hAnsi="맑은 고딕" w:hint="eastAsia"/>
                <w:color w:val="000000" w:themeColor="text1"/>
                <w:lang w:eastAsia="ko-KR"/>
              </w:rPr>
              <w:t>/</w:t>
            </w:r>
            <w:r w:rsidRPr="0012747E">
              <w:rPr>
                <w:rFonts w:ascii="맑은 고딕" w:eastAsia="맑은 고딕" w:hAnsi="맑은 고딕" w:hint="eastAsia"/>
                <w:color w:val="000000" w:themeColor="text1"/>
                <w:lang w:eastAsia="ko-KR"/>
              </w:rPr>
              <w:t>운영자 포털 분리 설계</w:t>
            </w:r>
          </w:p>
        </w:tc>
      </w:tr>
    </w:tbl>
    <w:p w14:paraId="1E67FF3D" w14:textId="77777777" w:rsidR="0012747E" w:rsidRPr="0012747E" w:rsidRDefault="0012747E">
      <w:pPr>
        <w:rPr>
          <w:rFonts w:ascii="맑은 고딕" w:eastAsia="맑은 고딕" w:hAnsi="맑은 고딕" w:hint="eastAsia"/>
          <w:color w:val="000000" w:themeColor="text1"/>
          <w:lang w:eastAsia="ko-KR"/>
        </w:rPr>
      </w:pPr>
    </w:p>
    <w:p w14:paraId="09B826B5" w14:textId="77777777" w:rsidR="00815D4C" w:rsidRPr="0012747E" w:rsidRDefault="00815D4C">
      <w:pPr>
        <w:rPr>
          <w:rFonts w:ascii="맑은 고딕" w:eastAsia="맑은 고딕" w:hAnsi="맑은 고딕"/>
          <w:color w:val="000000" w:themeColor="text1"/>
          <w:lang w:eastAsia="ko-KR"/>
        </w:rPr>
      </w:pPr>
    </w:p>
    <w:p w14:paraId="1FD700BC" w14:textId="1F95B90F" w:rsidR="002E2A32" w:rsidRPr="0012747E" w:rsidRDefault="00815D4C">
      <w:pPr>
        <w:pStyle w:val="1"/>
        <w:rPr>
          <w:rFonts w:ascii="맑은 고딕" w:eastAsia="맑은 고딕" w:hAnsi="맑은 고딕"/>
          <w:color w:val="000000" w:themeColor="text1"/>
        </w:rPr>
      </w:pPr>
      <w:r w:rsidRPr="0012747E">
        <w:rPr>
          <w:rFonts w:ascii="맑은 고딕" w:eastAsia="맑은 고딕" w:hAnsi="맑은 고딕" w:hint="eastAsia"/>
          <w:color w:val="000000" w:themeColor="text1"/>
          <w:lang w:eastAsia="ko-KR"/>
        </w:rPr>
        <w:lastRenderedPageBreak/>
        <w:t>6</w:t>
      </w:r>
      <w:r w:rsidRPr="0012747E">
        <w:rPr>
          <w:rFonts w:ascii="맑은 고딕" w:eastAsia="맑은 고딕" w:hAnsi="맑은 고딕"/>
          <w:color w:val="000000" w:themeColor="text1"/>
        </w:rPr>
        <w:t xml:space="preserve">. </w:t>
      </w:r>
      <w:proofErr w:type="spellStart"/>
      <w:r w:rsidRPr="0012747E">
        <w:rPr>
          <w:rFonts w:ascii="맑은 고딕" w:eastAsia="맑은 고딕" w:hAnsi="맑은 고딕"/>
          <w:color w:val="000000" w:themeColor="text1"/>
        </w:rPr>
        <w:t>기능</w:t>
      </w:r>
      <w:proofErr w:type="spellEnd"/>
      <w:r w:rsidRPr="0012747E">
        <w:rPr>
          <w:rFonts w:ascii="맑은 고딕" w:eastAsia="맑은 고딕" w:hAnsi="맑은 고딕"/>
          <w:color w:val="000000" w:themeColor="text1"/>
        </w:rPr>
        <w:t xml:space="preserve"> </w:t>
      </w:r>
      <w:proofErr w:type="spellStart"/>
      <w:r w:rsidRPr="0012747E">
        <w:rPr>
          <w:rFonts w:ascii="맑은 고딕" w:eastAsia="맑은 고딕" w:hAnsi="맑은 고딕"/>
          <w:color w:val="000000" w:themeColor="text1"/>
        </w:rPr>
        <w:t>요구사항</w:t>
      </w:r>
      <w:proofErr w:type="spellEnd"/>
    </w:p>
    <w:tbl>
      <w:tblPr>
        <w:tblStyle w:val="af9"/>
        <w:tblW w:w="8897" w:type="dxa"/>
        <w:tblLook w:val="04A0" w:firstRow="1" w:lastRow="0" w:firstColumn="1" w:lastColumn="0" w:noHBand="0" w:noVBand="1"/>
      </w:tblPr>
      <w:tblGrid>
        <w:gridCol w:w="959"/>
        <w:gridCol w:w="2692"/>
        <w:gridCol w:w="5246"/>
      </w:tblGrid>
      <w:tr w:rsidR="00B04425" w:rsidRPr="0012747E" w14:paraId="2E5FA698" w14:textId="77777777" w:rsidTr="00B04425">
        <w:tc>
          <w:tcPr>
            <w:tcW w:w="959" w:type="dxa"/>
            <w:shd w:val="clear" w:color="auto" w:fill="D9D9D9" w:themeFill="background1" w:themeFillShade="D9"/>
          </w:tcPr>
          <w:p w14:paraId="1643F8CD" w14:textId="77777777" w:rsidR="00B04425" w:rsidRPr="0012747E" w:rsidRDefault="00B04425" w:rsidP="0012747E">
            <w:pPr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12747E">
              <w:rPr>
                <w:rFonts w:ascii="맑은 고딕" w:eastAsia="맑은 고딕" w:hAnsi="맑은 고딕"/>
                <w:color w:val="000000" w:themeColor="text1"/>
              </w:rPr>
              <w:t>번호</w:t>
            </w:r>
            <w:proofErr w:type="spellEnd"/>
          </w:p>
        </w:tc>
        <w:tc>
          <w:tcPr>
            <w:tcW w:w="2692" w:type="dxa"/>
            <w:shd w:val="clear" w:color="auto" w:fill="D9D9D9" w:themeFill="background1" w:themeFillShade="D9"/>
          </w:tcPr>
          <w:p w14:paraId="48AC9568" w14:textId="77777777" w:rsidR="00B04425" w:rsidRPr="0012747E" w:rsidRDefault="00B04425" w:rsidP="0012747E">
            <w:pPr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12747E">
              <w:rPr>
                <w:rFonts w:ascii="맑은 고딕" w:eastAsia="맑은 고딕" w:hAnsi="맑은 고딕"/>
                <w:color w:val="000000" w:themeColor="text1"/>
              </w:rPr>
              <w:t>기능명</w:t>
            </w:r>
          </w:p>
        </w:tc>
        <w:tc>
          <w:tcPr>
            <w:tcW w:w="5246" w:type="dxa"/>
            <w:shd w:val="clear" w:color="auto" w:fill="D9D9D9" w:themeFill="background1" w:themeFillShade="D9"/>
          </w:tcPr>
          <w:p w14:paraId="1FEC94D2" w14:textId="77777777" w:rsidR="00B04425" w:rsidRPr="0012747E" w:rsidRDefault="00B04425" w:rsidP="0012747E">
            <w:pPr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12747E">
              <w:rPr>
                <w:rFonts w:ascii="맑은 고딕" w:eastAsia="맑은 고딕" w:hAnsi="맑은 고딕"/>
                <w:color w:val="000000" w:themeColor="text1"/>
              </w:rPr>
              <w:t>설명</w:t>
            </w:r>
          </w:p>
        </w:tc>
      </w:tr>
      <w:tr w:rsidR="00B04425" w:rsidRPr="0012747E" w14:paraId="2AE6EF25" w14:textId="77777777" w:rsidTr="00B04425">
        <w:tc>
          <w:tcPr>
            <w:tcW w:w="959" w:type="dxa"/>
          </w:tcPr>
          <w:p w14:paraId="2686D210" w14:textId="77777777" w:rsidR="00B04425" w:rsidRPr="0012747E" w:rsidRDefault="00B04425" w:rsidP="00DC4706">
            <w:pPr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12747E">
              <w:rPr>
                <w:rFonts w:ascii="맑은 고딕" w:eastAsia="맑은 고딕" w:hAnsi="맑은 고딕"/>
                <w:color w:val="000000" w:themeColor="text1"/>
              </w:rPr>
              <w:t>F-01</w:t>
            </w:r>
          </w:p>
        </w:tc>
        <w:tc>
          <w:tcPr>
            <w:tcW w:w="2692" w:type="dxa"/>
          </w:tcPr>
          <w:p w14:paraId="1D35762C" w14:textId="77777777" w:rsidR="00B04425" w:rsidRPr="0012747E" w:rsidRDefault="00B04425" w:rsidP="0012747E">
            <w:pPr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r w:rsidRPr="0012747E">
              <w:rPr>
                <w:rFonts w:ascii="맑은 고딕" w:eastAsia="맑은 고딕" w:hAnsi="맑은 고딕"/>
                <w:color w:val="000000" w:themeColor="text1"/>
                <w:lang w:eastAsia="ko-KR"/>
              </w:rPr>
              <w:t>사용자 로그인/회원가입</w:t>
            </w:r>
          </w:p>
        </w:tc>
        <w:tc>
          <w:tcPr>
            <w:tcW w:w="5246" w:type="dxa"/>
          </w:tcPr>
          <w:p w14:paraId="27033EF7" w14:textId="77777777" w:rsidR="00B04425" w:rsidRPr="0012747E" w:rsidRDefault="00B04425" w:rsidP="0012747E">
            <w:pPr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r w:rsidRPr="0012747E">
              <w:rPr>
                <w:rFonts w:ascii="맑은 고딕" w:eastAsia="맑은 고딕" w:hAnsi="맑은 고딕"/>
                <w:color w:val="000000" w:themeColor="text1"/>
                <w:lang w:eastAsia="ko-KR"/>
              </w:rPr>
              <w:t>사용자 인증 및 등록 기능</w:t>
            </w:r>
          </w:p>
        </w:tc>
      </w:tr>
      <w:tr w:rsidR="00B04425" w:rsidRPr="0012747E" w14:paraId="2B1DAECD" w14:textId="77777777" w:rsidTr="00B04425">
        <w:tc>
          <w:tcPr>
            <w:tcW w:w="959" w:type="dxa"/>
          </w:tcPr>
          <w:p w14:paraId="78712518" w14:textId="77777777" w:rsidR="00B04425" w:rsidRPr="0012747E" w:rsidRDefault="00B04425" w:rsidP="00DC4706">
            <w:pPr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12747E">
              <w:rPr>
                <w:rFonts w:ascii="맑은 고딕" w:eastAsia="맑은 고딕" w:hAnsi="맑은 고딕"/>
                <w:color w:val="000000" w:themeColor="text1"/>
              </w:rPr>
              <w:t>F-02</w:t>
            </w:r>
          </w:p>
        </w:tc>
        <w:tc>
          <w:tcPr>
            <w:tcW w:w="2692" w:type="dxa"/>
          </w:tcPr>
          <w:p w14:paraId="27A914F0" w14:textId="0CA69731" w:rsidR="00B04425" w:rsidRPr="0012747E" w:rsidRDefault="00B04425" w:rsidP="0012747E">
            <w:pPr>
              <w:rPr>
                <w:rFonts w:ascii="맑은 고딕" w:eastAsia="맑은 고딕" w:hAnsi="맑은 고딕" w:hint="eastAsia"/>
                <w:color w:val="000000" w:themeColor="text1"/>
                <w:lang w:eastAsia="ko-KR"/>
              </w:rPr>
            </w:pPr>
            <w:proofErr w:type="spellStart"/>
            <w:r w:rsidRPr="0012747E">
              <w:rPr>
                <w:rFonts w:ascii="맑은 고딕" w:eastAsia="맑은 고딕" w:hAnsi="맑은 고딕"/>
                <w:color w:val="000000" w:themeColor="text1"/>
              </w:rPr>
              <w:t>센서</w:t>
            </w:r>
            <w:proofErr w:type="spellEnd"/>
            <w:r w:rsidRPr="0012747E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Pr="0012747E">
              <w:rPr>
                <w:rFonts w:ascii="맑은 고딕" w:eastAsia="맑은 고딕" w:hAnsi="맑은 고딕"/>
                <w:color w:val="000000" w:themeColor="text1"/>
              </w:rPr>
              <w:t>데이터</w:t>
            </w:r>
            <w:proofErr w:type="spellEnd"/>
            <w:r w:rsidRPr="0012747E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Pr="0012747E">
              <w:rPr>
                <w:rFonts w:ascii="맑은 고딕" w:eastAsia="맑은 고딕" w:hAnsi="맑은 고딕"/>
                <w:color w:val="000000" w:themeColor="text1"/>
              </w:rPr>
              <w:t>수집</w:t>
            </w:r>
            <w:proofErr w:type="spellEnd"/>
          </w:p>
        </w:tc>
        <w:tc>
          <w:tcPr>
            <w:tcW w:w="5246" w:type="dxa"/>
          </w:tcPr>
          <w:p w14:paraId="1C95018C" w14:textId="69C93D06" w:rsidR="00B04425" w:rsidRPr="0012747E" w:rsidRDefault="00B04425" w:rsidP="0012747E">
            <w:pPr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r w:rsidRPr="0012747E">
              <w:rPr>
                <w:rFonts w:ascii="맑은 고딕" w:eastAsia="맑은 고딕" w:hAnsi="맑은 고딕" w:cs="바탕" w:hint="eastAsia"/>
                <w:color w:val="000000" w:themeColor="text1"/>
                <w:lang w:eastAsia="ko-KR"/>
              </w:rPr>
              <w:t>수질</w:t>
            </w:r>
            <w:r w:rsidRPr="0012747E">
              <w:rPr>
                <w:rFonts w:ascii="맑은 고딕" w:eastAsia="맑은 고딕" w:hAnsi="맑은 고딕"/>
                <w:color w:val="000000" w:themeColor="text1"/>
                <w:lang w:eastAsia="ko-KR"/>
              </w:rPr>
              <w:t xml:space="preserve"> </w:t>
            </w:r>
            <w:r w:rsidRPr="0012747E">
              <w:rPr>
                <w:rFonts w:ascii="맑은 고딕" w:eastAsia="맑은 고딕" w:hAnsi="맑은 고딕" w:cs="바탕" w:hint="eastAsia"/>
                <w:color w:val="000000" w:themeColor="text1"/>
                <w:lang w:eastAsia="ko-KR"/>
              </w:rPr>
              <w:t>데이터</w:t>
            </w:r>
            <w:r w:rsidRPr="0012747E">
              <w:rPr>
                <w:rFonts w:ascii="맑은 고딕" w:eastAsia="맑은 고딕" w:hAnsi="맑은 고딕"/>
                <w:color w:val="000000" w:themeColor="text1"/>
                <w:lang w:eastAsia="ko-KR"/>
              </w:rPr>
              <w:t xml:space="preserve"> </w:t>
            </w:r>
            <w:r w:rsidRPr="0012747E">
              <w:rPr>
                <w:rFonts w:ascii="맑은 고딕" w:eastAsia="맑은 고딕" w:hAnsi="맑은 고딕" w:cs="바탕" w:hint="eastAsia"/>
                <w:color w:val="000000" w:themeColor="text1"/>
                <w:lang w:eastAsia="ko-KR"/>
              </w:rPr>
              <w:t>수집</w:t>
            </w:r>
          </w:p>
        </w:tc>
      </w:tr>
      <w:tr w:rsidR="00B04425" w:rsidRPr="0012747E" w14:paraId="1A3C86FB" w14:textId="77777777" w:rsidTr="00B04425">
        <w:tc>
          <w:tcPr>
            <w:tcW w:w="959" w:type="dxa"/>
          </w:tcPr>
          <w:p w14:paraId="2CC7A805" w14:textId="77777777" w:rsidR="00B04425" w:rsidRPr="0012747E" w:rsidRDefault="00B04425" w:rsidP="00DC4706">
            <w:pPr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12747E">
              <w:rPr>
                <w:rFonts w:ascii="맑은 고딕" w:eastAsia="맑은 고딕" w:hAnsi="맑은 고딕"/>
                <w:color w:val="000000" w:themeColor="text1"/>
              </w:rPr>
              <w:t>F-03</w:t>
            </w:r>
          </w:p>
        </w:tc>
        <w:tc>
          <w:tcPr>
            <w:tcW w:w="2692" w:type="dxa"/>
          </w:tcPr>
          <w:p w14:paraId="02858E7A" w14:textId="77777777" w:rsidR="00B04425" w:rsidRPr="0012747E" w:rsidRDefault="00B04425" w:rsidP="0012747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12747E">
              <w:rPr>
                <w:rFonts w:ascii="맑은 고딕" w:eastAsia="맑은 고딕" w:hAnsi="맑은 고딕"/>
                <w:color w:val="000000" w:themeColor="text1"/>
              </w:rPr>
              <w:t>지도 기반 시각화</w:t>
            </w:r>
          </w:p>
        </w:tc>
        <w:tc>
          <w:tcPr>
            <w:tcW w:w="5246" w:type="dxa"/>
          </w:tcPr>
          <w:p w14:paraId="58B79CCF" w14:textId="77777777" w:rsidR="00B04425" w:rsidRPr="0012747E" w:rsidRDefault="00B04425" w:rsidP="0012747E">
            <w:pPr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r w:rsidRPr="0012747E">
              <w:rPr>
                <w:rFonts w:ascii="맑은 고딕" w:eastAsia="맑은 고딕" w:hAnsi="맑은 고딕"/>
                <w:color w:val="000000" w:themeColor="text1"/>
                <w:lang w:eastAsia="ko-KR"/>
              </w:rPr>
              <w:t>수집된 데이터를 지도 위에 시각화</w:t>
            </w:r>
          </w:p>
        </w:tc>
      </w:tr>
      <w:tr w:rsidR="00B04425" w:rsidRPr="0012747E" w14:paraId="459F9F1D" w14:textId="77777777" w:rsidTr="00B04425">
        <w:tc>
          <w:tcPr>
            <w:tcW w:w="959" w:type="dxa"/>
          </w:tcPr>
          <w:p w14:paraId="1F12FAB1" w14:textId="77777777" w:rsidR="00B04425" w:rsidRPr="0012747E" w:rsidRDefault="00B04425" w:rsidP="00DC4706">
            <w:pPr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12747E">
              <w:rPr>
                <w:rFonts w:ascii="맑은 고딕" w:eastAsia="맑은 고딕" w:hAnsi="맑은 고딕"/>
                <w:color w:val="000000" w:themeColor="text1"/>
              </w:rPr>
              <w:t>F-04</w:t>
            </w:r>
          </w:p>
        </w:tc>
        <w:tc>
          <w:tcPr>
            <w:tcW w:w="2692" w:type="dxa"/>
          </w:tcPr>
          <w:p w14:paraId="362811EC" w14:textId="77777777" w:rsidR="00B04425" w:rsidRPr="0012747E" w:rsidRDefault="00B04425" w:rsidP="0012747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12747E">
              <w:rPr>
                <w:rFonts w:ascii="맑은 고딕" w:eastAsia="맑은 고딕" w:hAnsi="맑은 고딕"/>
                <w:color w:val="000000" w:themeColor="text1"/>
              </w:rPr>
              <w:t>데이터 분석 리포트</w:t>
            </w:r>
          </w:p>
        </w:tc>
        <w:tc>
          <w:tcPr>
            <w:tcW w:w="5246" w:type="dxa"/>
          </w:tcPr>
          <w:p w14:paraId="3A44585C" w14:textId="77777777" w:rsidR="00B04425" w:rsidRPr="0012747E" w:rsidRDefault="00B04425" w:rsidP="0012747E">
            <w:pPr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r w:rsidRPr="0012747E">
              <w:rPr>
                <w:rFonts w:ascii="맑은 고딕" w:eastAsia="맑은 고딕" w:hAnsi="맑은 고딕"/>
                <w:color w:val="000000" w:themeColor="text1"/>
                <w:lang w:eastAsia="ko-KR"/>
              </w:rPr>
              <w:t>사용자 맞춤형 분석 리포트 자동 생성</w:t>
            </w:r>
          </w:p>
        </w:tc>
      </w:tr>
      <w:tr w:rsidR="00B04425" w:rsidRPr="0012747E" w14:paraId="535C5EBC" w14:textId="77777777" w:rsidTr="00B04425">
        <w:tc>
          <w:tcPr>
            <w:tcW w:w="959" w:type="dxa"/>
          </w:tcPr>
          <w:p w14:paraId="17A7F993" w14:textId="77777777" w:rsidR="00B04425" w:rsidRPr="0012747E" w:rsidRDefault="00B04425" w:rsidP="00DC4706">
            <w:pPr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12747E">
              <w:rPr>
                <w:rFonts w:ascii="맑은 고딕" w:eastAsia="맑은 고딕" w:hAnsi="맑은 고딕"/>
                <w:color w:val="000000" w:themeColor="text1"/>
              </w:rPr>
              <w:t>F-05</w:t>
            </w:r>
          </w:p>
        </w:tc>
        <w:tc>
          <w:tcPr>
            <w:tcW w:w="2692" w:type="dxa"/>
          </w:tcPr>
          <w:p w14:paraId="221E2E4F" w14:textId="77777777" w:rsidR="00B04425" w:rsidRPr="0012747E" w:rsidRDefault="00B04425" w:rsidP="0012747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12747E">
              <w:rPr>
                <w:rFonts w:ascii="맑은 고딕" w:eastAsia="맑은 고딕" w:hAnsi="맑은 고딕"/>
                <w:color w:val="000000" w:themeColor="text1"/>
              </w:rPr>
              <w:t>관리자 설정 기능</w:t>
            </w:r>
          </w:p>
        </w:tc>
        <w:tc>
          <w:tcPr>
            <w:tcW w:w="5246" w:type="dxa"/>
          </w:tcPr>
          <w:p w14:paraId="7AE33F1F" w14:textId="77777777" w:rsidR="00B04425" w:rsidRPr="0012747E" w:rsidRDefault="00B04425" w:rsidP="0012747E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12747E">
              <w:rPr>
                <w:rFonts w:ascii="맑은 고딕" w:eastAsia="맑은 고딕" w:hAnsi="맑은 고딕"/>
                <w:color w:val="000000" w:themeColor="text1"/>
              </w:rPr>
              <w:t>계정 관리, 권한 설정 등</w:t>
            </w:r>
          </w:p>
        </w:tc>
      </w:tr>
    </w:tbl>
    <w:p w14:paraId="72FEFEA9" w14:textId="77777777" w:rsidR="001333F5" w:rsidRPr="0012747E" w:rsidRDefault="001333F5">
      <w:pPr>
        <w:rPr>
          <w:rFonts w:ascii="맑은 고딕" w:eastAsia="맑은 고딕" w:hAnsi="맑은 고딕" w:hint="eastAsia"/>
          <w:color w:val="000000" w:themeColor="text1"/>
          <w:lang w:eastAsia="ko-KR"/>
        </w:rPr>
      </w:pPr>
    </w:p>
    <w:p w14:paraId="5A04E724" w14:textId="501BD645" w:rsidR="002E2A32" w:rsidRPr="0012747E" w:rsidRDefault="00815D4C">
      <w:pPr>
        <w:pStyle w:val="1"/>
        <w:rPr>
          <w:rFonts w:ascii="맑은 고딕" w:eastAsia="맑은 고딕" w:hAnsi="맑은 고딕"/>
          <w:color w:val="000000" w:themeColor="text1"/>
        </w:rPr>
      </w:pPr>
      <w:r w:rsidRPr="0012747E">
        <w:rPr>
          <w:rFonts w:ascii="맑은 고딕" w:eastAsia="맑은 고딕" w:hAnsi="맑은 고딕" w:hint="eastAsia"/>
          <w:color w:val="000000" w:themeColor="text1"/>
          <w:lang w:eastAsia="ko-KR"/>
        </w:rPr>
        <w:t>7</w:t>
      </w:r>
      <w:r w:rsidRPr="0012747E">
        <w:rPr>
          <w:rFonts w:ascii="맑은 고딕" w:eastAsia="맑은 고딕" w:hAnsi="맑은 고딕"/>
          <w:color w:val="000000" w:themeColor="text1"/>
        </w:rPr>
        <w:t xml:space="preserve">. </w:t>
      </w:r>
      <w:proofErr w:type="spellStart"/>
      <w:r w:rsidRPr="0012747E">
        <w:rPr>
          <w:rFonts w:ascii="맑은 고딕" w:eastAsia="맑은 고딕" w:hAnsi="맑은 고딕"/>
          <w:color w:val="000000" w:themeColor="text1"/>
        </w:rPr>
        <w:t>비기능</w:t>
      </w:r>
      <w:proofErr w:type="spellEnd"/>
      <w:r w:rsidRPr="0012747E">
        <w:rPr>
          <w:rFonts w:ascii="맑은 고딕" w:eastAsia="맑은 고딕" w:hAnsi="맑은 고딕"/>
          <w:color w:val="000000" w:themeColor="text1"/>
        </w:rPr>
        <w:t xml:space="preserve"> </w:t>
      </w:r>
      <w:proofErr w:type="spellStart"/>
      <w:r w:rsidRPr="0012747E">
        <w:rPr>
          <w:rFonts w:ascii="맑은 고딕" w:eastAsia="맑은 고딕" w:hAnsi="맑은 고딕"/>
          <w:color w:val="000000" w:themeColor="text1"/>
        </w:rPr>
        <w:t>요구사항</w:t>
      </w:r>
      <w:proofErr w:type="spellEnd"/>
    </w:p>
    <w:tbl>
      <w:tblPr>
        <w:tblStyle w:val="af9"/>
        <w:tblW w:w="8897" w:type="dxa"/>
        <w:tblLook w:val="04A0" w:firstRow="1" w:lastRow="0" w:firstColumn="1" w:lastColumn="0" w:noHBand="0" w:noVBand="1"/>
      </w:tblPr>
      <w:tblGrid>
        <w:gridCol w:w="2660"/>
        <w:gridCol w:w="6237"/>
      </w:tblGrid>
      <w:tr w:rsidR="0012747E" w:rsidRPr="0012747E" w14:paraId="46A7B68B" w14:textId="77777777" w:rsidTr="00DC4706">
        <w:tc>
          <w:tcPr>
            <w:tcW w:w="2660" w:type="dxa"/>
            <w:shd w:val="clear" w:color="auto" w:fill="D9D9D9" w:themeFill="background1" w:themeFillShade="D9"/>
          </w:tcPr>
          <w:p w14:paraId="09242BDE" w14:textId="77777777" w:rsidR="002E2A32" w:rsidRPr="0012747E" w:rsidRDefault="000C1A34" w:rsidP="0012747E">
            <w:pPr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12747E">
              <w:rPr>
                <w:rFonts w:ascii="맑은 고딕" w:eastAsia="맑은 고딕" w:hAnsi="맑은 고딕"/>
                <w:color w:val="000000" w:themeColor="text1"/>
              </w:rPr>
              <w:t>항목</w:t>
            </w:r>
            <w:proofErr w:type="spellEnd"/>
          </w:p>
        </w:tc>
        <w:tc>
          <w:tcPr>
            <w:tcW w:w="6237" w:type="dxa"/>
            <w:shd w:val="clear" w:color="auto" w:fill="D9D9D9" w:themeFill="background1" w:themeFillShade="D9"/>
          </w:tcPr>
          <w:p w14:paraId="4BB3AAAE" w14:textId="77777777" w:rsidR="002E2A32" w:rsidRPr="0012747E" w:rsidRDefault="000C1A34" w:rsidP="0012747E">
            <w:pPr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r w:rsidRPr="0012747E">
              <w:rPr>
                <w:rFonts w:ascii="맑은 고딕" w:eastAsia="맑은 고딕" w:hAnsi="맑은 고딕"/>
                <w:color w:val="000000" w:themeColor="text1"/>
              </w:rPr>
              <w:t>설명</w:t>
            </w:r>
          </w:p>
        </w:tc>
      </w:tr>
      <w:tr w:rsidR="0012747E" w:rsidRPr="0012747E" w14:paraId="65BC2321" w14:textId="77777777" w:rsidTr="00DC4706">
        <w:tc>
          <w:tcPr>
            <w:tcW w:w="2660" w:type="dxa"/>
          </w:tcPr>
          <w:p w14:paraId="2B12CA77" w14:textId="77777777" w:rsidR="002E2A32" w:rsidRPr="0012747E" w:rsidRDefault="000C1A34" w:rsidP="0012747E">
            <w:pPr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12747E">
              <w:rPr>
                <w:rFonts w:ascii="맑은 고딕" w:eastAsia="맑은 고딕" w:hAnsi="맑은 고딕"/>
                <w:color w:val="000000" w:themeColor="text1"/>
              </w:rPr>
              <w:t>반응</w:t>
            </w:r>
            <w:proofErr w:type="spellEnd"/>
            <w:r w:rsidRPr="0012747E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proofErr w:type="spellStart"/>
            <w:r w:rsidRPr="0012747E">
              <w:rPr>
                <w:rFonts w:ascii="맑은 고딕" w:eastAsia="맑은 고딕" w:hAnsi="맑은 고딕"/>
                <w:color w:val="000000" w:themeColor="text1"/>
              </w:rPr>
              <w:t>속도</w:t>
            </w:r>
            <w:proofErr w:type="spellEnd"/>
          </w:p>
        </w:tc>
        <w:tc>
          <w:tcPr>
            <w:tcW w:w="6237" w:type="dxa"/>
          </w:tcPr>
          <w:p w14:paraId="0AEDF427" w14:textId="77777777" w:rsidR="002E2A32" w:rsidRPr="0012747E" w:rsidRDefault="000C1A34">
            <w:pPr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r w:rsidRPr="0012747E">
              <w:rPr>
                <w:rFonts w:ascii="맑은 고딕" w:eastAsia="맑은 고딕" w:hAnsi="맑은 고딕"/>
                <w:color w:val="000000" w:themeColor="text1"/>
                <w:lang w:eastAsia="ko-KR"/>
              </w:rPr>
              <w:t>사용자 요청 후 3초 이내 응답</w:t>
            </w:r>
          </w:p>
        </w:tc>
      </w:tr>
      <w:tr w:rsidR="0012747E" w:rsidRPr="0012747E" w14:paraId="3249C01D" w14:textId="77777777" w:rsidTr="00DC4706">
        <w:tc>
          <w:tcPr>
            <w:tcW w:w="2660" w:type="dxa"/>
          </w:tcPr>
          <w:p w14:paraId="7D9C9435" w14:textId="77777777" w:rsidR="002E2A32" w:rsidRPr="0012747E" w:rsidRDefault="000C1A34" w:rsidP="0012747E">
            <w:pPr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12747E">
              <w:rPr>
                <w:rFonts w:ascii="맑은 고딕" w:eastAsia="맑은 고딕" w:hAnsi="맑은 고딕"/>
                <w:color w:val="000000" w:themeColor="text1"/>
              </w:rPr>
              <w:t>보안</w:t>
            </w:r>
            <w:proofErr w:type="spellEnd"/>
          </w:p>
        </w:tc>
        <w:tc>
          <w:tcPr>
            <w:tcW w:w="6237" w:type="dxa"/>
          </w:tcPr>
          <w:p w14:paraId="7AEEB2AE" w14:textId="77777777" w:rsidR="002E2A32" w:rsidRPr="0012747E" w:rsidRDefault="000C1A34">
            <w:pPr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r w:rsidRPr="0012747E">
              <w:rPr>
                <w:rFonts w:ascii="맑은 고딕" w:eastAsia="맑은 고딕" w:hAnsi="맑은 고딕"/>
                <w:color w:val="000000" w:themeColor="text1"/>
                <w:lang w:eastAsia="ko-KR"/>
              </w:rPr>
              <w:t>로그인 시 암호화 적용, HTTPS 통신</w:t>
            </w:r>
          </w:p>
        </w:tc>
      </w:tr>
      <w:tr w:rsidR="0012747E" w:rsidRPr="0012747E" w14:paraId="68F86FDC" w14:textId="77777777" w:rsidTr="00DC4706">
        <w:tc>
          <w:tcPr>
            <w:tcW w:w="2660" w:type="dxa"/>
          </w:tcPr>
          <w:p w14:paraId="525BD899" w14:textId="77777777" w:rsidR="002E2A32" w:rsidRPr="0012747E" w:rsidRDefault="000C1A34" w:rsidP="0012747E">
            <w:pPr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12747E">
              <w:rPr>
                <w:rFonts w:ascii="맑은 고딕" w:eastAsia="맑은 고딕" w:hAnsi="맑은 고딕"/>
                <w:color w:val="000000" w:themeColor="text1"/>
              </w:rPr>
              <w:t>접근성</w:t>
            </w:r>
            <w:proofErr w:type="spellEnd"/>
          </w:p>
        </w:tc>
        <w:tc>
          <w:tcPr>
            <w:tcW w:w="6237" w:type="dxa"/>
          </w:tcPr>
          <w:p w14:paraId="28914B09" w14:textId="3CF30A76" w:rsidR="002E2A32" w:rsidRPr="0012747E" w:rsidRDefault="000C1A34">
            <w:pPr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r w:rsidRPr="0012747E">
              <w:rPr>
                <w:rFonts w:ascii="맑은 고딕" w:eastAsia="맑은 고딕" w:hAnsi="맑은 고딕"/>
                <w:color w:val="000000" w:themeColor="text1"/>
                <w:lang w:eastAsia="ko-KR"/>
              </w:rPr>
              <w:t>UI 최적화</w:t>
            </w:r>
          </w:p>
        </w:tc>
      </w:tr>
      <w:tr w:rsidR="0012747E" w:rsidRPr="0012747E" w14:paraId="764FF010" w14:textId="77777777" w:rsidTr="00DC4706">
        <w:tc>
          <w:tcPr>
            <w:tcW w:w="2660" w:type="dxa"/>
          </w:tcPr>
          <w:p w14:paraId="1DE831BA" w14:textId="77777777" w:rsidR="002E2A32" w:rsidRPr="0012747E" w:rsidRDefault="000C1A34" w:rsidP="0012747E">
            <w:pPr>
              <w:jc w:val="center"/>
              <w:rPr>
                <w:rFonts w:ascii="맑은 고딕" w:eastAsia="맑은 고딕" w:hAnsi="맑은 고딕"/>
                <w:color w:val="000000" w:themeColor="text1"/>
              </w:rPr>
            </w:pPr>
            <w:proofErr w:type="spellStart"/>
            <w:r w:rsidRPr="0012747E">
              <w:rPr>
                <w:rFonts w:ascii="맑은 고딕" w:eastAsia="맑은 고딕" w:hAnsi="맑은 고딕"/>
                <w:color w:val="000000" w:themeColor="text1"/>
              </w:rPr>
              <w:t>확장성</w:t>
            </w:r>
            <w:proofErr w:type="spellEnd"/>
          </w:p>
        </w:tc>
        <w:tc>
          <w:tcPr>
            <w:tcW w:w="6237" w:type="dxa"/>
          </w:tcPr>
          <w:p w14:paraId="6FC86823" w14:textId="77777777" w:rsidR="002E2A32" w:rsidRPr="0012747E" w:rsidRDefault="000C1A34">
            <w:pPr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r w:rsidRPr="0012747E">
              <w:rPr>
                <w:rFonts w:ascii="맑은 고딕" w:eastAsia="맑은 고딕" w:hAnsi="맑은 고딕"/>
                <w:color w:val="000000" w:themeColor="text1"/>
                <w:lang w:eastAsia="ko-KR"/>
              </w:rPr>
              <w:t>향후 기기 추가 및 기능 확장 가능해야 함</w:t>
            </w:r>
          </w:p>
        </w:tc>
      </w:tr>
    </w:tbl>
    <w:p w14:paraId="73B97EA2" w14:textId="77777777" w:rsidR="002E2A32" w:rsidRPr="0012747E" w:rsidRDefault="002E2A32">
      <w:pPr>
        <w:rPr>
          <w:rFonts w:ascii="맑은 고딕" w:eastAsia="맑은 고딕" w:hAnsi="맑은 고딕"/>
          <w:color w:val="000000" w:themeColor="text1"/>
          <w:lang w:eastAsia="ko-KR"/>
        </w:rPr>
      </w:pPr>
    </w:p>
    <w:p w14:paraId="2E3C118D" w14:textId="02FC3048" w:rsidR="002E2A32" w:rsidRPr="0012747E" w:rsidRDefault="00815D4C">
      <w:pPr>
        <w:pStyle w:val="1"/>
        <w:rPr>
          <w:rFonts w:ascii="맑은 고딕" w:eastAsia="맑은 고딕" w:hAnsi="맑은 고딕"/>
          <w:color w:val="000000" w:themeColor="text1"/>
          <w:lang w:eastAsia="ko-KR"/>
        </w:rPr>
      </w:pPr>
      <w:r w:rsidRPr="0012747E">
        <w:rPr>
          <w:rFonts w:ascii="맑은 고딕" w:eastAsia="맑은 고딕" w:hAnsi="맑은 고딕" w:hint="eastAsia"/>
          <w:color w:val="000000" w:themeColor="text1"/>
          <w:lang w:eastAsia="ko-KR"/>
        </w:rPr>
        <w:t>8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. </w:t>
      </w: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업무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 </w:t>
      </w: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흐름도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 </w:t>
      </w:r>
    </w:p>
    <w:p w14:paraId="2A18F6C3" w14:textId="77777777" w:rsidR="004A0ED8" w:rsidRPr="0012747E" w:rsidRDefault="000B6A5E">
      <w:pPr>
        <w:spacing w:after="120"/>
        <w:rPr>
          <w:rFonts w:ascii="맑은 고딕" w:eastAsia="맑은 고딕" w:hAnsi="맑은 고딕"/>
          <w:color w:val="000000" w:themeColor="text1"/>
          <w:lang w:eastAsia="ko-KR"/>
        </w:rPr>
      </w:pPr>
      <w:r w:rsidRPr="0012747E">
        <w:rPr>
          <w:rFonts w:ascii="맑은 고딕" w:eastAsia="맑은 고딕" w:hAnsi="맑은 고딕" w:hint="eastAsia"/>
          <w:color w:val="000000" w:themeColor="text1"/>
          <w:lang w:eastAsia="ko-KR"/>
        </w:rPr>
        <w:t>[관리자 계정 로그인]</w:t>
      </w:r>
      <w:r w:rsidR="004A0ED8" w:rsidRPr="0012747E">
        <w:rPr>
          <w:rFonts w:ascii="맑은 고딕" w:eastAsia="맑은 고딕" w:hAnsi="맑은 고딕" w:hint="eastAsia"/>
          <w:color w:val="000000" w:themeColor="text1"/>
          <w:lang w:eastAsia="ko-KR"/>
        </w:rPr>
        <w:t xml:space="preserve"> </w:t>
      </w:r>
      <w:r w:rsidR="004A0ED8" w:rsidRPr="0012747E">
        <w:rPr>
          <w:rFonts w:ascii="맑은 고딕" w:eastAsia="맑은 고딕" w:hAnsi="맑은 고딕"/>
          <w:color w:val="000000" w:themeColor="text1"/>
          <w:lang w:eastAsia="ko-KR"/>
        </w:rPr>
        <w:t>→</w:t>
      </w:r>
      <w:r w:rsidR="004A0ED8" w:rsidRPr="0012747E">
        <w:rPr>
          <w:rFonts w:ascii="맑은 고딕" w:eastAsia="맑은 고딕" w:hAnsi="맑은 고딕" w:hint="eastAsia"/>
          <w:color w:val="000000" w:themeColor="text1"/>
          <w:lang w:eastAsia="ko-KR"/>
        </w:rPr>
        <w:t xml:space="preserve"> [사용자 관리]</w:t>
      </w:r>
    </w:p>
    <w:p w14:paraId="6F065717" w14:textId="77777777" w:rsidR="004A0ED8" w:rsidRPr="0012747E" w:rsidRDefault="004A0ED8" w:rsidP="004A0ED8">
      <w:pPr>
        <w:spacing w:after="120"/>
        <w:ind w:left="1440" w:firstLineChars="300" w:firstLine="660"/>
        <w:rPr>
          <w:rFonts w:ascii="맑은 고딕" w:eastAsia="맑은 고딕" w:hAnsi="맑은 고딕"/>
          <w:color w:val="000000" w:themeColor="text1"/>
          <w:lang w:eastAsia="ko-KR"/>
        </w:rPr>
      </w:pPr>
      <w:r w:rsidRPr="0012747E">
        <w:rPr>
          <w:rFonts w:ascii="맑은 고딕" w:eastAsia="맑은 고딕" w:hAnsi="맑은 고딕"/>
          <w:color w:val="000000" w:themeColor="text1"/>
          <w:lang w:eastAsia="ko-KR"/>
        </w:rPr>
        <w:t>→</w:t>
      </w:r>
      <w:r w:rsidRPr="0012747E">
        <w:rPr>
          <w:rFonts w:ascii="맑은 고딕" w:eastAsia="맑은 고딕" w:hAnsi="맑은 고딕" w:hint="eastAsia"/>
          <w:color w:val="000000" w:themeColor="text1"/>
          <w:lang w:eastAsia="ko-KR"/>
        </w:rPr>
        <w:t xml:space="preserve"> [운영 관리]</w:t>
      </w:r>
    </w:p>
    <w:p w14:paraId="2738DF7A" w14:textId="77777777" w:rsidR="004A0ED8" w:rsidRPr="0012747E" w:rsidRDefault="004A0ED8" w:rsidP="004A0ED8">
      <w:pPr>
        <w:spacing w:after="120"/>
        <w:ind w:left="1440" w:firstLineChars="300" w:firstLine="660"/>
        <w:rPr>
          <w:rFonts w:ascii="맑은 고딕" w:eastAsia="맑은 고딕" w:hAnsi="맑은 고딕"/>
          <w:color w:val="000000" w:themeColor="text1"/>
          <w:lang w:eastAsia="ko-KR"/>
        </w:rPr>
      </w:pPr>
      <w:r w:rsidRPr="0012747E">
        <w:rPr>
          <w:rFonts w:ascii="맑은 고딕" w:eastAsia="맑은 고딕" w:hAnsi="맑은 고딕"/>
          <w:color w:val="000000" w:themeColor="text1"/>
          <w:lang w:eastAsia="ko-KR"/>
        </w:rPr>
        <w:t>→</w:t>
      </w:r>
      <w:r w:rsidRPr="0012747E">
        <w:rPr>
          <w:rFonts w:ascii="맑은 고딕" w:eastAsia="맑은 고딕" w:hAnsi="맑은 고딕" w:hint="eastAsia"/>
          <w:color w:val="000000" w:themeColor="text1"/>
          <w:lang w:eastAsia="ko-KR"/>
        </w:rPr>
        <w:t>[시스템 관리]</w:t>
      </w:r>
    </w:p>
    <w:p w14:paraId="672000DF" w14:textId="38BCA7A2" w:rsidR="004A0ED8" w:rsidRPr="0012747E" w:rsidRDefault="004A0ED8" w:rsidP="004A0ED8">
      <w:pPr>
        <w:spacing w:after="120"/>
        <w:ind w:left="1440" w:firstLineChars="300" w:firstLine="660"/>
        <w:rPr>
          <w:rFonts w:ascii="맑은 고딕" w:eastAsia="맑은 고딕" w:hAnsi="맑은 고딕"/>
          <w:color w:val="000000" w:themeColor="text1"/>
          <w:lang w:eastAsia="ko-KR"/>
        </w:rPr>
      </w:pPr>
      <w:r w:rsidRPr="0012747E">
        <w:rPr>
          <w:rFonts w:ascii="맑은 고딕" w:eastAsia="맑은 고딕" w:hAnsi="맑은 고딕"/>
          <w:color w:val="000000" w:themeColor="text1"/>
          <w:lang w:eastAsia="ko-KR"/>
        </w:rPr>
        <w:t>→</w:t>
      </w:r>
      <w:r w:rsidRPr="0012747E">
        <w:rPr>
          <w:rFonts w:ascii="맑은 고딕" w:eastAsia="맑은 고딕" w:hAnsi="맑은 고딕" w:hint="eastAsia"/>
          <w:color w:val="000000" w:themeColor="text1"/>
          <w:lang w:eastAsia="ko-KR"/>
        </w:rPr>
        <w:t>[연계 관리]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br/>
      </w:r>
    </w:p>
    <w:p w14:paraId="517A1C13" w14:textId="2E7F5D03" w:rsidR="002E2A32" w:rsidRPr="0012747E" w:rsidRDefault="000C1A34" w:rsidP="004A0ED8">
      <w:pPr>
        <w:spacing w:after="120"/>
        <w:rPr>
          <w:rFonts w:ascii="맑은 고딕" w:eastAsia="맑은 고딕" w:hAnsi="맑은 고딕"/>
          <w:color w:val="000000" w:themeColor="text1"/>
          <w:lang w:eastAsia="ko-KR"/>
        </w:rPr>
      </w:pPr>
      <w:r w:rsidRPr="0012747E">
        <w:rPr>
          <w:rFonts w:ascii="맑은 고딕" w:eastAsia="맑은 고딕" w:hAnsi="맑은 고딕"/>
          <w:color w:val="000000" w:themeColor="text1"/>
          <w:lang w:eastAsia="ko-KR"/>
        </w:rPr>
        <w:t>[</w:t>
      </w:r>
      <w:r w:rsidR="004A0ED8"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 xml:space="preserve">사용자 계정 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>로그인] → [센서 데이터 조회] → [시각화] → [리포트 열람]</w:t>
      </w:r>
    </w:p>
    <w:p w14:paraId="3C777A77" w14:textId="0A745520" w:rsidR="00815D4C" w:rsidRDefault="004A0ED8" w:rsidP="004A0ED8">
      <w:pPr>
        <w:spacing w:after="120"/>
        <w:rPr>
          <w:rFonts w:ascii="맑은 고딕" w:eastAsia="맑은 고딕" w:hAnsi="맑은 고딕"/>
          <w:color w:val="000000" w:themeColor="text1"/>
          <w:lang w:eastAsia="ko-KR"/>
        </w:rPr>
      </w:pPr>
      <w:r w:rsidRPr="0012747E">
        <w:rPr>
          <w:rFonts w:ascii="맑은 고딕" w:eastAsia="맑은 고딕" w:hAnsi="맑은 고딕"/>
          <w:color w:val="000000" w:themeColor="text1"/>
          <w:lang w:eastAsia="ko-KR"/>
        </w:rPr>
        <w:tab/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ab/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ab/>
        <w:t>→</w:t>
      </w:r>
      <w:r w:rsidRPr="0012747E">
        <w:rPr>
          <w:rFonts w:ascii="맑은 고딕" w:eastAsia="맑은 고딕" w:hAnsi="맑은 고딕" w:hint="eastAsia"/>
          <w:color w:val="000000" w:themeColor="text1"/>
          <w:lang w:eastAsia="ko-KR"/>
        </w:rPr>
        <w:t>[</w:t>
      </w:r>
      <w:r w:rsidR="00872370" w:rsidRPr="0012747E">
        <w:rPr>
          <w:rFonts w:ascii="맑은 고딕" w:eastAsia="맑은 고딕" w:hAnsi="맑은 고딕" w:hint="eastAsia"/>
          <w:color w:val="000000" w:themeColor="text1"/>
          <w:lang w:eastAsia="ko-KR"/>
        </w:rPr>
        <w:t>연계 데이터 조회]</w:t>
      </w:r>
    </w:p>
    <w:p w14:paraId="167B581F" w14:textId="77777777" w:rsidR="0012747E" w:rsidRPr="0012747E" w:rsidRDefault="0012747E" w:rsidP="004A0ED8">
      <w:pPr>
        <w:spacing w:after="120"/>
        <w:rPr>
          <w:rFonts w:ascii="맑은 고딕" w:eastAsia="맑은 고딕" w:hAnsi="맑은 고딕" w:hint="eastAsia"/>
          <w:color w:val="000000" w:themeColor="text1"/>
          <w:lang w:eastAsia="ko-KR"/>
        </w:rPr>
      </w:pPr>
    </w:p>
    <w:p w14:paraId="44AB362D" w14:textId="4128D999" w:rsidR="00815D4C" w:rsidRPr="0012747E" w:rsidRDefault="00815D4C" w:rsidP="00815D4C">
      <w:pPr>
        <w:pStyle w:val="1"/>
        <w:rPr>
          <w:rFonts w:ascii="맑은 고딕" w:eastAsia="맑은 고딕" w:hAnsi="맑은 고딕"/>
          <w:color w:val="000000" w:themeColor="text1"/>
          <w:lang w:eastAsia="ko-KR"/>
        </w:rPr>
      </w:pPr>
      <w:r w:rsidRPr="0012747E">
        <w:rPr>
          <w:rFonts w:ascii="맑은 고딕" w:eastAsia="맑은 고딕" w:hAnsi="맑은 고딕" w:hint="eastAsia"/>
          <w:color w:val="000000" w:themeColor="text1"/>
          <w:lang w:eastAsia="ko-KR"/>
        </w:rPr>
        <w:lastRenderedPageBreak/>
        <w:t>9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 xml:space="preserve">. </w:t>
      </w: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개발 환경 구성</w:t>
      </w:r>
    </w:p>
    <w:tbl>
      <w:tblPr>
        <w:tblStyle w:val="af9"/>
        <w:tblW w:w="9039" w:type="dxa"/>
        <w:tblLayout w:type="fixed"/>
        <w:tblLook w:val="04A0" w:firstRow="1" w:lastRow="0" w:firstColumn="1" w:lastColumn="0" w:noHBand="0" w:noVBand="1"/>
      </w:tblPr>
      <w:tblGrid>
        <w:gridCol w:w="2660"/>
        <w:gridCol w:w="2835"/>
        <w:gridCol w:w="3544"/>
      </w:tblGrid>
      <w:tr w:rsidR="0012747E" w:rsidRPr="0012747E" w14:paraId="40C2C2CB" w14:textId="77777777" w:rsidTr="00DC4706">
        <w:tc>
          <w:tcPr>
            <w:tcW w:w="2660" w:type="dxa"/>
            <w:shd w:val="clear" w:color="auto" w:fill="D9D9D9" w:themeFill="background1" w:themeFillShade="D9"/>
            <w:vAlign w:val="center"/>
          </w:tcPr>
          <w:p w14:paraId="6C7106B4" w14:textId="017E5884" w:rsidR="00815D4C" w:rsidRPr="0012747E" w:rsidRDefault="00815D4C" w:rsidP="0012747E">
            <w:pPr>
              <w:spacing w:after="120"/>
              <w:jc w:val="center"/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r w:rsidRPr="0012747E">
              <w:rPr>
                <w:rFonts w:ascii="맑은 고딕" w:eastAsia="맑은 고딕" w:hAnsi="맑은 고딕" w:hint="eastAsia"/>
                <w:color w:val="000000" w:themeColor="text1"/>
                <w:lang w:eastAsia="ko-KR"/>
              </w:rPr>
              <w:t>항목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471B23C5" w14:textId="0689515F" w:rsidR="00815D4C" w:rsidRPr="0012747E" w:rsidRDefault="00815D4C" w:rsidP="0012747E">
            <w:pPr>
              <w:spacing w:after="120"/>
              <w:jc w:val="center"/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r w:rsidRPr="0012747E">
              <w:rPr>
                <w:rFonts w:ascii="맑은 고딕" w:eastAsia="맑은 고딕" w:hAnsi="맑은 고딕" w:hint="eastAsia"/>
                <w:color w:val="000000" w:themeColor="text1"/>
                <w:lang w:eastAsia="ko-KR"/>
              </w:rPr>
              <w:t>도구/기술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77382A7C" w14:textId="43AC81FD" w:rsidR="00815D4C" w:rsidRPr="0012747E" w:rsidRDefault="00815D4C" w:rsidP="0012747E">
            <w:pPr>
              <w:spacing w:after="120"/>
              <w:jc w:val="center"/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r w:rsidRPr="0012747E">
              <w:rPr>
                <w:rFonts w:ascii="맑은 고딕" w:eastAsia="맑은 고딕" w:hAnsi="맑은 고딕" w:hint="eastAsia"/>
                <w:color w:val="000000" w:themeColor="text1"/>
                <w:lang w:eastAsia="ko-KR"/>
              </w:rPr>
              <w:t>설명</w:t>
            </w:r>
          </w:p>
        </w:tc>
      </w:tr>
      <w:tr w:rsidR="0012747E" w:rsidRPr="0012747E" w14:paraId="6113BE9E" w14:textId="77777777" w:rsidTr="00DC4706">
        <w:tc>
          <w:tcPr>
            <w:tcW w:w="2660" w:type="dxa"/>
            <w:vAlign w:val="center"/>
          </w:tcPr>
          <w:p w14:paraId="0AB7C762" w14:textId="0DB474B4" w:rsidR="00815D4C" w:rsidRPr="0012747E" w:rsidRDefault="00815D4C" w:rsidP="0012747E">
            <w:pPr>
              <w:spacing w:after="120"/>
              <w:jc w:val="both"/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r w:rsidRPr="0012747E">
              <w:rPr>
                <w:rFonts w:ascii="맑은 고딕" w:eastAsia="맑은 고딕" w:hAnsi="맑은 고딕"/>
                <w:color w:val="000000" w:themeColor="text1"/>
                <w:lang w:eastAsia="ko-KR"/>
              </w:rPr>
              <w:t>개발 프레임워크</w:t>
            </w:r>
          </w:p>
        </w:tc>
        <w:tc>
          <w:tcPr>
            <w:tcW w:w="2835" w:type="dxa"/>
            <w:vAlign w:val="center"/>
          </w:tcPr>
          <w:p w14:paraId="4768A1B7" w14:textId="24B27E13" w:rsidR="00815D4C" w:rsidRPr="0012747E" w:rsidRDefault="00815D4C" w:rsidP="0012747E">
            <w:pPr>
              <w:spacing w:after="120"/>
              <w:jc w:val="both"/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proofErr w:type="spellStart"/>
            <w:r w:rsidRPr="0012747E">
              <w:rPr>
                <w:rFonts w:ascii="맑은 고딕" w:eastAsia="맑은 고딕" w:hAnsi="맑은 고딕" w:hint="eastAsia"/>
                <w:color w:val="000000" w:themeColor="text1"/>
                <w:lang w:eastAsia="ko-KR"/>
              </w:rPr>
              <w:t>전자정보프레임워크</w:t>
            </w:r>
            <w:proofErr w:type="spellEnd"/>
            <w:r w:rsidRPr="0012747E">
              <w:rPr>
                <w:rFonts w:ascii="맑은 고딕" w:eastAsia="맑은 고딕" w:hAnsi="맑은 고딕" w:hint="eastAsia"/>
                <w:color w:val="000000" w:themeColor="text1"/>
                <w:lang w:eastAsia="ko-KR"/>
              </w:rPr>
              <w:t>4.3.0</w:t>
            </w:r>
          </w:p>
        </w:tc>
        <w:tc>
          <w:tcPr>
            <w:tcW w:w="3544" w:type="dxa"/>
            <w:vAlign w:val="center"/>
          </w:tcPr>
          <w:p w14:paraId="1410BC47" w14:textId="5282EE11" w:rsidR="00815D4C" w:rsidRPr="0012747E" w:rsidRDefault="00872370" w:rsidP="0012747E">
            <w:pPr>
              <w:spacing w:after="120"/>
              <w:jc w:val="both"/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r w:rsidRPr="0012747E">
              <w:rPr>
                <w:rFonts w:ascii="맑은 고딕" w:eastAsia="맑은 고딕" w:hAnsi="맑은 고딕"/>
                <w:color w:val="000000" w:themeColor="text1"/>
                <w:lang w:eastAsia="ko-KR"/>
              </w:rPr>
              <w:t>공공기관 정보화 사업 표준 프레임워크</w:t>
            </w:r>
          </w:p>
        </w:tc>
      </w:tr>
      <w:tr w:rsidR="00DC4706" w:rsidRPr="0012747E" w14:paraId="5C0C6A18" w14:textId="77777777" w:rsidTr="00DC4706">
        <w:tc>
          <w:tcPr>
            <w:tcW w:w="2660" w:type="dxa"/>
            <w:vAlign w:val="center"/>
          </w:tcPr>
          <w:p w14:paraId="4936282D" w14:textId="0E8FB382" w:rsidR="00DC4706" w:rsidRPr="0012747E" w:rsidRDefault="00DC4706" w:rsidP="0012747E">
            <w:pPr>
              <w:spacing w:after="120"/>
              <w:jc w:val="both"/>
              <w:rPr>
                <w:rFonts w:ascii="맑은 고딕" w:eastAsia="맑은 고딕" w:hAnsi="맑은 고딕" w:hint="eastAsia"/>
                <w:color w:val="000000" w:themeColor="text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lang w:eastAsia="ko-KR"/>
              </w:rPr>
              <w:t>Spring Boot</w:t>
            </w:r>
          </w:p>
        </w:tc>
        <w:tc>
          <w:tcPr>
            <w:tcW w:w="2835" w:type="dxa"/>
            <w:vAlign w:val="center"/>
          </w:tcPr>
          <w:p w14:paraId="3DB028BB" w14:textId="0866EA13" w:rsidR="00DC4706" w:rsidRPr="0012747E" w:rsidRDefault="00DC4706" w:rsidP="0012747E">
            <w:pPr>
              <w:spacing w:after="120"/>
              <w:jc w:val="both"/>
              <w:rPr>
                <w:rFonts w:ascii="맑은 고딕" w:eastAsia="맑은 고딕" w:hAnsi="맑은 고딕" w:hint="eastAsia"/>
                <w:color w:val="000000" w:themeColor="text1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lang w:eastAsia="ko-KR"/>
              </w:rPr>
              <w:t>Spring Boot 2.7.18</w:t>
            </w:r>
          </w:p>
        </w:tc>
        <w:tc>
          <w:tcPr>
            <w:tcW w:w="3544" w:type="dxa"/>
            <w:vAlign w:val="center"/>
          </w:tcPr>
          <w:p w14:paraId="2A17545E" w14:textId="127FE2A6" w:rsidR="00DC4706" w:rsidRPr="0012747E" w:rsidRDefault="00DC4706" w:rsidP="0012747E">
            <w:pPr>
              <w:spacing w:after="120"/>
              <w:jc w:val="both"/>
              <w:rPr>
                <w:rFonts w:ascii="맑은 고딕" w:eastAsia="맑은 고딕" w:hAnsi="맑은 고딕" w:hint="eastAsia"/>
                <w:color w:val="000000" w:themeColor="text1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 w:themeColor="text1"/>
                <w:lang w:eastAsia="ko-KR"/>
              </w:rPr>
              <w:t>백엔드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  <w:lang w:eastAsia="ko-KR"/>
              </w:rPr>
              <w:t xml:space="preserve"> 애플리케이션 실행기반, 의존성 관리 및 내장 Tomcat 지원</w:t>
            </w:r>
          </w:p>
        </w:tc>
      </w:tr>
      <w:tr w:rsidR="0012747E" w:rsidRPr="0012747E" w14:paraId="3E806ECA" w14:textId="77777777" w:rsidTr="00DC4706">
        <w:tc>
          <w:tcPr>
            <w:tcW w:w="2660" w:type="dxa"/>
            <w:vAlign w:val="center"/>
          </w:tcPr>
          <w:p w14:paraId="4D849089" w14:textId="15F11B8D" w:rsidR="00815D4C" w:rsidRPr="0012747E" w:rsidRDefault="00815D4C" w:rsidP="0012747E">
            <w:pPr>
              <w:spacing w:after="120"/>
              <w:jc w:val="both"/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r w:rsidRPr="0012747E">
              <w:rPr>
                <w:rFonts w:ascii="맑은 고딕" w:eastAsia="맑은 고딕" w:hAnsi="맑은 고딕" w:hint="eastAsia"/>
                <w:color w:val="000000" w:themeColor="text1"/>
                <w:lang w:eastAsia="ko-KR"/>
              </w:rPr>
              <w:t>JDK</w:t>
            </w:r>
          </w:p>
        </w:tc>
        <w:tc>
          <w:tcPr>
            <w:tcW w:w="2835" w:type="dxa"/>
            <w:vAlign w:val="center"/>
          </w:tcPr>
          <w:p w14:paraId="71A9A924" w14:textId="7EA5FB1F" w:rsidR="00815D4C" w:rsidRPr="0012747E" w:rsidRDefault="00815D4C" w:rsidP="0012747E">
            <w:pPr>
              <w:spacing w:after="120"/>
              <w:jc w:val="both"/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r w:rsidRPr="0012747E">
              <w:rPr>
                <w:rFonts w:ascii="맑은 고딕" w:eastAsia="맑은 고딕" w:hAnsi="맑은 고딕" w:hint="eastAsia"/>
                <w:color w:val="000000" w:themeColor="text1"/>
                <w:lang w:eastAsia="ko-KR"/>
              </w:rPr>
              <w:t>Java SE 11</w:t>
            </w:r>
          </w:p>
        </w:tc>
        <w:tc>
          <w:tcPr>
            <w:tcW w:w="3544" w:type="dxa"/>
            <w:vAlign w:val="center"/>
          </w:tcPr>
          <w:p w14:paraId="14CAADF6" w14:textId="4393D1F1" w:rsidR="00815D4C" w:rsidRPr="0012747E" w:rsidRDefault="00872370" w:rsidP="0012747E">
            <w:pPr>
              <w:spacing w:after="120"/>
              <w:jc w:val="both"/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proofErr w:type="spellStart"/>
            <w:r w:rsidRPr="0012747E">
              <w:rPr>
                <w:rFonts w:ascii="맑은 고딕" w:eastAsia="맑은 고딕" w:hAnsi="맑은 고딕"/>
                <w:color w:val="000000" w:themeColor="text1"/>
                <w:lang w:eastAsia="ko-KR"/>
              </w:rPr>
              <w:t>백엔드</w:t>
            </w:r>
            <w:proofErr w:type="spellEnd"/>
            <w:r w:rsidRPr="0012747E">
              <w:rPr>
                <w:rFonts w:ascii="맑은 고딕" w:eastAsia="맑은 고딕" w:hAnsi="맑은 고딕"/>
                <w:color w:val="000000" w:themeColor="text1"/>
                <w:lang w:eastAsia="ko-KR"/>
              </w:rPr>
              <w:t xml:space="preserve"> 애플리케이션 실행 기반</w:t>
            </w:r>
          </w:p>
        </w:tc>
      </w:tr>
      <w:tr w:rsidR="0012747E" w:rsidRPr="0012747E" w14:paraId="6E382665" w14:textId="77777777" w:rsidTr="00DC4706">
        <w:tc>
          <w:tcPr>
            <w:tcW w:w="2660" w:type="dxa"/>
            <w:vAlign w:val="center"/>
          </w:tcPr>
          <w:p w14:paraId="60270C9A" w14:textId="5CF88EC5" w:rsidR="00815D4C" w:rsidRPr="0012747E" w:rsidRDefault="00815D4C" w:rsidP="0012747E">
            <w:pPr>
              <w:spacing w:after="120"/>
              <w:jc w:val="both"/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r w:rsidRPr="0012747E">
              <w:rPr>
                <w:rFonts w:ascii="맑은 고딕" w:eastAsia="맑은 고딕" w:hAnsi="맑은 고딕" w:hint="eastAsia"/>
                <w:color w:val="000000" w:themeColor="text1"/>
                <w:lang w:eastAsia="ko-KR"/>
              </w:rPr>
              <w:t>웹 애플리케이션 서버</w:t>
            </w:r>
          </w:p>
        </w:tc>
        <w:tc>
          <w:tcPr>
            <w:tcW w:w="2835" w:type="dxa"/>
            <w:vAlign w:val="center"/>
          </w:tcPr>
          <w:p w14:paraId="551B6C40" w14:textId="5E69D469" w:rsidR="00815D4C" w:rsidRPr="0012747E" w:rsidRDefault="00815D4C" w:rsidP="0012747E">
            <w:pPr>
              <w:spacing w:after="120"/>
              <w:jc w:val="both"/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r w:rsidRPr="0012747E">
              <w:rPr>
                <w:rFonts w:ascii="맑은 고딕" w:eastAsia="맑은 고딕" w:hAnsi="맑은 고딕" w:hint="eastAsia"/>
                <w:color w:val="000000" w:themeColor="text1"/>
                <w:lang w:eastAsia="ko-KR"/>
              </w:rPr>
              <w:t>Apache Tomcat 9</w:t>
            </w:r>
          </w:p>
        </w:tc>
        <w:tc>
          <w:tcPr>
            <w:tcW w:w="3544" w:type="dxa"/>
            <w:vAlign w:val="center"/>
          </w:tcPr>
          <w:p w14:paraId="1814BA34" w14:textId="21E359E5" w:rsidR="00815D4C" w:rsidRPr="0012747E" w:rsidRDefault="00872370" w:rsidP="0012747E">
            <w:pPr>
              <w:spacing w:after="120"/>
              <w:jc w:val="both"/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r w:rsidRPr="0012747E">
              <w:rPr>
                <w:rFonts w:ascii="맑은 고딕" w:eastAsia="맑은 고딕" w:hAnsi="맑은 고딕"/>
                <w:color w:val="000000" w:themeColor="text1"/>
                <w:lang w:eastAsia="ko-KR"/>
              </w:rPr>
              <w:t xml:space="preserve">WAS 환경에서 </w:t>
            </w:r>
            <w:proofErr w:type="spellStart"/>
            <w:r w:rsidRPr="0012747E">
              <w:rPr>
                <w:rFonts w:ascii="맑은 고딕" w:eastAsia="맑은 고딕" w:hAnsi="맑은 고딕"/>
                <w:color w:val="000000" w:themeColor="text1"/>
                <w:lang w:eastAsia="ko-KR"/>
              </w:rPr>
              <w:t>백엔드</w:t>
            </w:r>
            <w:proofErr w:type="spellEnd"/>
            <w:r w:rsidRPr="0012747E">
              <w:rPr>
                <w:rFonts w:ascii="맑은 고딕" w:eastAsia="맑은 고딕" w:hAnsi="맑은 고딕"/>
                <w:color w:val="000000" w:themeColor="text1"/>
                <w:lang w:eastAsia="ko-KR"/>
              </w:rPr>
              <w:t xml:space="preserve"> 서비스 실행</w:t>
            </w:r>
          </w:p>
        </w:tc>
      </w:tr>
      <w:tr w:rsidR="0012747E" w:rsidRPr="0012747E" w14:paraId="6680BFF3" w14:textId="77777777" w:rsidTr="00DC4706">
        <w:tc>
          <w:tcPr>
            <w:tcW w:w="2660" w:type="dxa"/>
            <w:vAlign w:val="center"/>
          </w:tcPr>
          <w:p w14:paraId="4986B787" w14:textId="348472B5" w:rsidR="00815D4C" w:rsidRPr="0012747E" w:rsidRDefault="00815D4C" w:rsidP="0012747E">
            <w:pPr>
              <w:spacing w:after="120"/>
              <w:jc w:val="both"/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r w:rsidRPr="0012747E">
              <w:rPr>
                <w:rFonts w:ascii="맑은 고딕" w:eastAsia="맑은 고딕" w:hAnsi="맑은 고딕" w:hint="eastAsia"/>
                <w:color w:val="000000" w:themeColor="text1"/>
                <w:lang w:eastAsia="ko-KR"/>
              </w:rPr>
              <w:t>데이터베이스</w:t>
            </w:r>
          </w:p>
        </w:tc>
        <w:tc>
          <w:tcPr>
            <w:tcW w:w="2835" w:type="dxa"/>
            <w:vAlign w:val="center"/>
          </w:tcPr>
          <w:p w14:paraId="503B805F" w14:textId="1C9003D2" w:rsidR="00815D4C" w:rsidRPr="0012747E" w:rsidRDefault="00815D4C" w:rsidP="0012747E">
            <w:pPr>
              <w:spacing w:after="120"/>
              <w:jc w:val="both"/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r w:rsidRPr="0012747E">
              <w:rPr>
                <w:rFonts w:ascii="맑은 고딕" w:eastAsia="맑은 고딕" w:hAnsi="맑은 고딕" w:hint="eastAsia"/>
                <w:color w:val="000000" w:themeColor="text1"/>
                <w:lang w:eastAsia="ko-KR"/>
              </w:rPr>
              <w:t>PostgreSQL 15.12</w:t>
            </w:r>
          </w:p>
        </w:tc>
        <w:tc>
          <w:tcPr>
            <w:tcW w:w="3544" w:type="dxa"/>
            <w:vAlign w:val="center"/>
          </w:tcPr>
          <w:p w14:paraId="15B89D8C" w14:textId="3AD411D1" w:rsidR="00815D4C" w:rsidRPr="0012747E" w:rsidRDefault="00872370" w:rsidP="0012747E">
            <w:pPr>
              <w:spacing w:after="120"/>
              <w:jc w:val="both"/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r w:rsidRPr="0012747E">
              <w:rPr>
                <w:rFonts w:ascii="맑은 고딕" w:eastAsia="맑은 고딕" w:hAnsi="맑은 고딕"/>
                <w:color w:val="000000" w:themeColor="text1"/>
                <w:lang w:eastAsia="ko-KR"/>
              </w:rPr>
              <w:t>수질 및 수자원 데이터 저장용 RDBMS</w:t>
            </w:r>
          </w:p>
        </w:tc>
      </w:tr>
      <w:tr w:rsidR="0012747E" w:rsidRPr="0012747E" w14:paraId="5229B3DF" w14:textId="77777777" w:rsidTr="00DC4706">
        <w:tc>
          <w:tcPr>
            <w:tcW w:w="2660" w:type="dxa"/>
            <w:vAlign w:val="center"/>
          </w:tcPr>
          <w:p w14:paraId="7B25D1CC" w14:textId="7EC1623B" w:rsidR="00815D4C" w:rsidRPr="0012747E" w:rsidRDefault="00815D4C" w:rsidP="0012747E">
            <w:pPr>
              <w:spacing w:after="120"/>
              <w:jc w:val="both"/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r w:rsidRPr="0012747E">
              <w:rPr>
                <w:rFonts w:ascii="맑은 고딕" w:eastAsia="맑은 고딕" w:hAnsi="맑은 고딕" w:hint="eastAsia"/>
                <w:color w:val="000000" w:themeColor="text1"/>
                <w:lang w:eastAsia="ko-KR"/>
              </w:rPr>
              <w:t>지도 서버</w:t>
            </w:r>
          </w:p>
        </w:tc>
        <w:tc>
          <w:tcPr>
            <w:tcW w:w="2835" w:type="dxa"/>
            <w:vAlign w:val="center"/>
          </w:tcPr>
          <w:p w14:paraId="74EE6888" w14:textId="0880E3AB" w:rsidR="00815D4C" w:rsidRPr="0012747E" w:rsidRDefault="00815D4C" w:rsidP="0012747E">
            <w:pPr>
              <w:spacing w:after="120"/>
              <w:jc w:val="both"/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proofErr w:type="spellStart"/>
            <w:r w:rsidRPr="0012747E">
              <w:rPr>
                <w:rFonts w:ascii="맑은 고딕" w:eastAsia="맑은 고딕" w:hAnsi="맑은 고딕" w:hint="eastAsia"/>
                <w:color w:val="000000" w:themeColor="text1"/>
                <w:lang w:eastAsia="ko-KR"/>
              </w:rPr>
              <w:t>GeoServer</w:t>
            </w:r>
            <w:proofErr w:type="spellEnd"/>
            <w:r w:rsidRPr="0012747E">
              <w:rPr>
                <w:rFonts w:ascii="맑은 고딕" w:eastAsia="맑은 고딕" w:hAnsi="맑은 고딕" w:hint="eastAsia"/>
                <w:color w:val="000000" w:themeColor="text1"/>
                <w:lang w:eastAsia="ko-KR"/>
              </w:rPr>
              <w:t xml:space="preserve"> 2.27.0</w:t>
            </w:r>
          </w:p>
        </w:tc>
        <w:tc>
          <w:tcPr>
            <w:tcW w:w="3544" w:type="dxa"/>
            <w:vAlign w:val="center"/>
          </w:tcPr>
          <w:p w14:paraId="792D191F" w14:textId="15AFC426" w:rsidR="00815D4C" w:rsidRPr="0012747E" w:rsidRDefault="00872370" w:rsidP="0012747E">
            <w:pPr>
              <w:spacing w:after="120"/>
              <w:jc w:val="both"/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r w:rsidRPr="0012747E">
              <w:rPr>
                <w:rFonts w:ascii="맑은 고딕" w:eastAsia="맑은 고딕" w:hAnsi="맑은 고딕"/>
                <w:color w:val="000000" w:themeColor="text1"/>
                <w:lang w:eastAsia="ko-KR"/>
              </w:rPr>
              <w:t>수질 데이터 지도 시각화를 위한 공간정보 서버</w:t>
            </w:r>
          </w:p>
        </w:tc>
      </w:tr>
      <w:tr w:rsidR="0012747E" w:rsidRPr="0012747E" w14:paraId="6CCDB294" w14:textId="77777777" w:rsidTr="00DC4706">
        <w:tc>
          <w:tcPr>
            <w:tcW w:w="2660" w:type="dxa"/>
            <w:vAlign w:val="center"/>
          </w:tcPr>
          <w:p w14:paraId="24E6445C" w14:textId="60A5C8C4" w:rsidR="00815D4C" w:rsidRPr="0012747E" w:rsidRDefault="00815D4C" w:rsidP="0012747E">
            <w:pPr>
              <w:spacing w:after="120"/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r w:rsidRPr="0012747E">
              <w:rPr>
                <w:rFonts w:ascii="맑은 고딕" w:eastAsia="맑은 고딕" w:hAnsi="맑은 고딕" w:hint="eastAsia"/>
                <w:color w:val="000000" w:themeColor="text1"/>
                <w:lang w:eastAsia="ko-KR"/>
              </w:rPr>
              <w:t>지도 시각화</w:t>
            </w:r>
            <w:r w:rsidR="0012747E">
              <w:rPr>
                <w:rFonts w:ascii="맑은 고딕" w:eastAsia="맑은 고딕" w:hAnsi="맑은 고딕" w:hint="eastAsia"/>
                <w:color w:val="000000" w:themeColor="text1"/>
                <w:lang w:eastAsia="ko-KR"/>
              </w:rPr>
              <w:t xml:space="preserve"> </w:t>
            </w:r>
            <w:r w:rsidRPr="0012747E">
              <w:rPr>
                <w:rFonts w:ascii="맑은 고딕" w:eastAsia="맑은 고딕" w:hAnsi="맑은 고딕" w:hint="eastAsia"/>
                <w:color w:val="000000" w:themeColor="text1"/>
                <w:lang w:eastAsia="ko-KR"/>
              </w:rPr>
              <w:t>라이브러리</w:t>
            </w:r>
          </w:p>
        </w:tc>
        <w:tc>
          <w:tcPr>
            <w:tcW w:w="2835" w:type="dxa"/>
            <w:vAlign w:val="center"/>
          </w:tcPr>
          <w:p w14:paraId="30D948CD" w14:textId="45F978FC" w:rsidR="00815D4C" w:rsidRPr="0012747E" w:rsidRDefault="00815D4C" w:rsidP="0012747E">
            <w:pPr>
              <w:spacing w:after="120"/>
              <w:jc w:val="both"/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proofErr w:type="spellStart"/>
            <w:r w:rsidRPr="0012747E">
              <w:rPr>
                <w:rFonts w:ascii="맑은 고딕" w:eastAsia="맑은 고딕" w:hAnsi="맑은 고딕" w:hint="eastAsia"/>
                <w:color w:val="000000" w:themeColor="text1"/>
                <w:lang w:eastAsia="ko-KR"/>
              </w:rPr>
              <w:t>OpenLayers</w:t>
            </w:r>
            <w:proofErr w:type="spellEnd"/>
            <w:r w:rsidRPr="0012747E">
              <w:rPr>
                <w:rFonts w:ascii="맑은 고딕" w:eastAsia="맑은 고딕" w:hAnsi="맑은 고딕" w:hint="eastAsia"/>
                <w:color w:val="000000" w:themeColor="text1"/>
                <w:lang w:eastAsia="ko-KR"/>
              </w:rPr>
              <w:t xml:space="preserve"> 7.5.2</w:t>
            </w:r>
          </w:p>
        </w:tc>
        <w:tc>
          <w:tcPr>
            <w:tcW w:w="3544" w:type="dxa"/>
            <w:vAlign w:val="center"/>
          </w:tcPr>
          <w:p w14:paraId="1ACAAFF9" w14:textId="6539AB0B" w:rsidR="00815D4C" w:rsidRPr="0012747E" w:rsidRDefault="00872370" w:rsidP="0012747E">
            <w:pPr>
              <w:spacing w:after="120"/>
              <w:jc w:val="both"/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r w:rsidRPr="0012747E">
              <w:rPr>
                <w:rFonts w:ascii="맑은 고딕" w:eastAsia="맑은 고딕" w:hAnsi="맑은 고딕"/>
                <w:color w:val="000000" w:themeColor="text1"/>
                <w:lang w:eastAsia="ko-KR"/>
              </w:rPr>
              <w:t>웹 브라우저 기반의 지도 데이터 표현 도구</w:t>
            </w:r>
          </w:p>
        </w:tc>
      </w:tr>
      <w:tr w:rsidR="0012747E" w:rsidRPr="0012747E" w14:paraId="10212032" w14:textId="77777777" w:rsidTr="00DC4706">
        <w:tc>
          <w:tcPr>
            <w:tcW w:w="2660" w:type="dxa"/>
            <w:vAlign w:val="center"/>
          </w:tcPr>
          <w:p w14:paraId="040F1FE6" w14:textId="098FAA45" w:rsidR="00815D4C" w:rsidRPr="0012747E" w:rsidRDefault="00815D4C" w:rsidP="0012747E">
            <w:pPr>
              <w:spacing w:after="120"/>
              <w:jc w:val="both"/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proofErr w:type="spellStart"/>
            <w:r w:rsidRPr="0012747E">
              <w:rPr>
                <w:rFonts w:ascii="맑은 고딕" w:eastAsia="맑은 고딕" w:hAnsi="맑은 고딕" w:hint="eastAsia"/>
                <w:color w:val="000000" w:themeColor="text1"/>
                <w:lang w:eastAsia="ko-KR"/>
              </w:rPr>
              <w:t>프론트엔</w:t>
            </w:r>
            <w:r w:rsidR="00DC4706">
              <w:rPr>
                <w:rFonts w:ascii="맑은 고딕" w:eastAsia="맑은 고딕" w:hAnsi="맑은 고딕" w:hint="eastAsia"/>
                <w:color w:val="000000" w:themeColor="text1"/>
                <w:lang w:eastAsia="ko-KR"/>
              </w:rPr>
              <w:t>드</w:t>
            </w:r>
            <w:proofErr w:type="spellEnd"/>
          </w:p>
        </w:tc>
        <w:tc>
          <w:tcPr>
            <w:tcW w:w="2835" w:type="dxa"/>
            <w:vAlign w:val="center"/>
          </w:tcPr>
          <w:p w14:paraId="53475CDF" w14:textId="6C087427" w:rsidR="00815D4C" w:rsidRPr="0012747E" w:rsidRDefault="00872370" w:rsidP="0012747E">
            <w:pPr>
              <w:spacing w:after="120"/>
              <w:jc w:val="both"/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r w:rsidRPr="0012747E">
              <w:rPr>
                <w:rFonts w:ascii="맑은 고딕" w:eastAsia="맑은 고딕" w:hAnsi="맑은 고딕" w:hint="eastAsia"/>
                <w:color w:val="000000" w:themeColor="text1"/>
                <w:lang w:eastAsia="ko-KR"/>
              </w:rPr>
              <w:t>JSP</w:t>
            </w:r>
          </w:p>
        </w:tc>
        <w:tc>
          <w:tcPr>
            <w:tcW w:w="3544" w:type="dxa"/>
            <w:vAlign w:val="center"/>
          </w:tcPr>
          <w:p w14:paraId="73C2B831" w14:textId="66982E0B" w:rsidR="00815D4C" w:rsidRPr="0012747E" w:rsidRDefault="00872370" w:rsidP="0012747E">
            <w:pPr>
              <w:spacing w:after="120"/>
              <w:jc w:val="both"/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r w:rsidRPr="0012747E">
              <w:rPr>
                <w:rFonts w:ascii="맑은 고딕" w:eastAsia="맑은 고딕" w:hAnsi="맑은 고딕"/>
                <w:color w:val="000000" w:themeColor="text1"/>
                <w:lang w:eastAsia="ko-KR"/>
              </w:rPr>
              <w:t>사용자 및 관리자 화면 개발</w:t>
            </w:r>
          </w:p>
        </w:tc>
      </w:tr>
      <w:tr w:rsidR="0012747E" w:rsidRPr="0012747E" w14:paraId="752D23EA" w14:textId="77777777" w:rsidTr="00DC4706">
        <w:tc>
          <w:tcPr>
            <w:tcW w:w="2660" w:type="dxa"/>
            <w:vAlign w:val="center"/>
          </w:tcPr>
          <w:p w14:paraId="7E5573D6" w14:textId="3A1615AA" w:rsidR="00872370" w:rsidRPr="0012747E" w:rsidRDefault="00872370" w:rsidP="0012747E">
            <w:pPr>
              <w:spacing w:after="120"/>
              <w:jc w:val="both"/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r w:rsidRPr="0012747E">
              <w:rPr>
                <w:rFonts w:ascii="맑은 고딕" w:eastAsia="맑은 고딕" w:hAnsi="맑은 고딕" w:hint="eastAsia"/>
                <w:color w:val="000000" w:themeColor="text1"/>
                <w:lang w:eastAsia="ko-KR"/>
              </w:rPr>
              <w:t>GIS 분석 도구</w:t>
            </w:r>
          </w:p>
        </w:tc>
        <w:tc>
          <w:tcPr>
            <w:tcW w:w="2835" w:type="dxa"/>
            <w:vAlign w:val="center"/>
          </w:tcPr>
          <w:p w14:paraId="2F49D294" w14:textId="7F938D0E" w:rsidR="00872370" w:rsidRPr="0012747E" w:rsidRDefault="00872370" w:rsidP="0012747E">
            <w:pPr>
              <w:spacing w:after="120"/>
              <w:jc w:val="both"/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r w:rsidRPr="0012747E">
              <w:rPr>
                <w:rFonts w:ascii="맑은 고딕" w:eastAsia="맑은 고딕" w:hAnsi="맑은 고딕" w:hint="eastAsia"/>
                <w:color w:val="000000" w:themeColor="text1"/>
                <w:lang w:eastAsia="ko-KR"/>
              </w:rPr>
              <w:t>QGIS</w:t>
            </w:r>
            <w:r w:rsidR="000C1A34" w:rsidRPr="0012747E">
              <w:rPr>
                <w:rFonts w:ascii="맑은 고딕" w:eastAsia="맑은 고딕" w:hAnsi="맑은 고딕" w:hint="eastAsia"/>
                <w:color w:val="000000" w:themeColor="text1"/>
                <w:lang w:eastAsia="ko-KR"/>
              </w:rPr>
              <w:t xml:space="preserve"> 3.40.6</w:t>
            </w:r>
          </w:p>
        </w:tc>
        <w:tc>
          <w:tcPr>
            <w:tcW w:w="3544" w:type="dxa"/>
            <w:vAlign w:val="center"/>
          </w:tcPr>
          <w:p w14:paraId="3E2038BB" w14:textId="40F652E7" w:rsidR="00872370" w:rsidRPr="0012747E" w:rsidRDefault="00872370" w:rsidP="0012747E">
            <w:pPr>
              <w:spacing w:after="120"/>
              <w:jc w:val="both"/>
              <w:rPr>
                <w:rFonts w:ascii="맑은 고딕" w:eastAsia="맑은 고딕" w:hAnsi="맑은 고딕"/>
                <w:color w:val="000000" w:themeColor="text1"/>
                <w:lang w:eastAsia="ko-KR"/>
              </w:rPr>
            </w:pPr>
            <w:r w:rsidRPr="0012747E">
              <w:rPr>
                <w:rFonts w:ascii="맑은 고딕" w:eastAsia="맑은 고딕" w:hAnsi="맑은 고딕"/>
                <w:color w:val="000000" w:themeColor="text1"/>
                <w:lang w:eastAsia="ko-KR"/>
              </w:rPr>
              <w:t>오프라인 환경에서의 공간 데이터 편집 및 분석 지원</w:t>
            </w:r>
          </w:p>
        </w:tc>
      </w:tr>
    </w:tbl>
    <w:p w14:paraId="37048D3D" w14:textId="77777777" w:rsidR="00815D4C" w:rsidRPr="0012747E" w:rsidRDefault="00815D4C" w:rsidP="004A0ED8">
      <w:pPr>
        <w:spacing w:after="120"/>
        <w:rPr>
          <w:rFonts w:ascii="맑은 고딕" w:eastAsia="맑은 고딕" w:hAnsi="맑은 고딕"/>
          <w:color w:val="000000" w:themeColor="text1"/>
          <w:lang w:eastAsia="ko-KR"/>
        </w:rPr>
      </w:pPr>
    </w:p>
    <w:p w14:paraId="5493D42D" w14:textId="2135DC86" w:rsidR="002E2A32" w:rsidRPr="0012747E" w:rsidRDefault="00815D4C">
      <w:pPr>
        <w:pStyle w:val="1"/>
        <w:rPr>
          <w:rFonts w:ascii="맑은 고딕" w:eastAsia="맑은 고딕" w:hAnsi="맑은 고딕"/>
          <w:color w:val="000000" w:themeColor="text1"/>
          <w:lang w:eastAsia="ko-KR"/>
        </w:rPr>
      </w:pPr>
      <w:r w:rsidRPr="0012747E">
        <w:rPr>
          <w:rFonts w:ascii="맑은 고딕" w:eastAsia="맑은 고딕" w:hAnsi="맑은 고딕" w:hint="eastAsia"/>
          <w:color w:val="000000" w:themeColor="text1"/>
          <w:lang w:eastAsia="ko-KR"/>
        </w:rPr>
        <w:t>10</w:t>
      </w:r>
      <w:r w:rsidRPr="0012747E">
        <w:rPr>
          <w:rFonts w:ascii="맑은 고딕" w:eastAsia="맑은 고딕" w:hAnsi="맑은 고딕"/>
          <w:color w:val="000000" w:themeColor="text1"/>
          <w:lang w:eastAsia="ko-KR"/>
        </w:rPr>
        <w:t>. 기대 효과</w:t>
      </w:r>
    </w:p>
    <w:p w14:paraId="6A73EE84" w14:textId="77777777" w:rsidR="00D27296" w:rsidRPr="0012747E" w:rsidRDefault="00D27296" w:rsidP="00D27296">
      <w:pPr>
        <w:pStyle w:val="aa"/>
        <w:numPr>
          <w:ilvl w:val="0"/>
          <w:numId w:val="14"/>
        </w:numPr>
        <w:rPr>
          <w:rFonts w:ascii="맑은 고딕" w:eastAsia="맑은 고딕" w:hAnsi="맑은 고딕"/>
          <w:color w:val="000000" w:themeColor="text1"/>
          <w:lang w:eastAsia="ko-KR"/>
        </w:rPr>
      </w:pP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다양한 환경 데이터의 통합 관리</w:t>
      </w:r>
    </w:p>
    <w:p w14:paraId="7C923469" w14:textId="77777777" w:rsidR="00D27296" w:rsidRPr="0012747E" w:rsidRDefault="00D27296" w:rsidP="00D27296">
      <w:pPr>
        <w:pStyle w:val="aa"/>
        <w:numPr>
          <w:ilvl w:val="0"/>
          <w:numId w:val="14"/>
        </w:numPr>
        <w:rPr>
          <w:rFonts w:ascii="맑은 고딕" w:eastAsia="맑은 고딕" w:hAnsi="맑은 고딕"/>
          <w:color w:val="000000" w:themeColor="text1"/>
          <w:lang w:eastAsia="ko-KR"/>
        </w:rPr>
      </w:pP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데이터 기반 환경 정책 수립 지원</w:t>
      </w:r>
    </w:p>
    <w:p w14:paraId="0FF1A705" w14:textId="77777777" w:rsidR="00D27296" w:rsidRPr="0012747E" w:rsidRDefault="00D27296" w:rsidP="00D27296">
      <w:pPr>
        <w:pStyle w:val="aa"/>
        <w:numPr>
          <w:ilvl w:val="0"/>
          <w:numId w:val="14"/>
        </w:numPr>
        <w:rPr>
          <w:rFonts w:ascii="맑은 고딕" w:eastAsia="맑은 고딕" w:hAnsi="맑은 고딕"/>
          <w:color w:val="000000" w:themeColor="text1"/>
          <w:lang w:eastAsia="ko-KR"/>
        </w:rPr>
      </w:pP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직관적인 시각화 및 사용자 편의성 제공</w:t>
      </w:r>
    </w:p>
    <w:p w14:paraId="44A11C7E" w14:textId="77777777" w:rsidR="00D27296" w:rsidRPr="0012747E" w:rsidRDefault="00D27296" w:rsidP="00D27296">
      <w:pPr>
        <w:pStyle w:val="aa"/>
        <w:numPr>
          <w:ilvl w:val="0"/>
          <w:numId w:val="14"/>
        </w:numPr>
        <w:rPr>
          <w:rFonts w:ascii="맑은 고딕" w:eastAsia="맑은 고딕" w:hAnsi="맑은 고딕"/>
          <w:color w:val="000000" w:themeColor="text1"/>
          <w:lang w:eastAsia="ko-KR"/>
        </w:rPr>
      </w:pP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운영 효율화 및 시스템 안정성 확보</w:t>
      </w:r>
    </w:p>
    <w:p w14:paraId="73CEF805" w14:textId="77777777" w:rsidR="00D27296" w:rsidRPr="0012747E" w:rsidRDefault="00D27296" w:rsidP="00D27296">
      <w:pPr>
        <w:pStyle w:val="aa"/>
        <w:numPr>
          <w:ilvl w:val="0"/>
          <w:numId w:val="14"/>
        </w:numPr>
        <w:rPr>
          <w:rFonts w:ascii="맑은 고딕" w:eastAsia="맑은 고딕" w:hAnsi="맑은 고딕"/>
          <w:color w:val="000000" w:themeColor="text1"/>
          <w:lang w:eastAsia="ko-KR"/>
        </w:rPr>
      </w:pPr>
      <w:r w:rsidRPr="0012747E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확장성과 호환성 확보</w:t>
      </w:r>
    </w:p>
    <w:p w14:paraId="30A6D8B9" w14:textId="41D7BE26" w:rsidR="002E2A32" w:rsidRPr="0012747E" w:rsidRDefault="00D27296" w:rsidP="00DC4706">
      <w:pPr>
        <w:pStyle w:val="aa"/>
        <w:numPr>
          <w:ilvl w:val="0"/>
          <w:numId w:val="14"/>
        </w:numPr>
        <w:autoSpaceDE w:val="0"/>
        <w:autoSpaceDN w:val="0"/>
        <w:ind w:left="578" w:hanging="357"/>
        <w:rPr>
          <w:rFonts w:ascii="맑은 고딕" w:eastAsia="맑은 고딕" w:hAnsi="맑은 고딕" w:hint="eastAsia"/>
          <w:color w:val="000000" w:themeColor="text1"/>
          <w:lang w:eastAsia="ko-KR"/>
        </w:rPr>
      </w:pPr>
      <w:r w:rsidRPr="0012747E">
        <w:rPr>
          <w:rFonts w:ascii="맑은 고딕" w:eastAsia="맑은 고딕" w:hAnsi="맑은 고딕" w:cs="바탕체" w:hint="eastAsia"/>
          <w:color w:val="000000" w:themeColor="text1"/>
          <w:lang w:eastAsia="ko-KR"/>
        </w:rPr>
        <w:t>산학협력 및</w:t>
      </w:r>
      <w:r w:rsidRPr="0012747E">
        <w:rPr>
          <w:rFonts w:ascii="맑은 고딕" w:eastAsia="맑은 고딕" w:hAnsi="맑은 고딕" w:cs="바탕체"/>
          <w:color w:val="000000" w:themeColor="text1"/>
          <w:lang w:eastAsia="ko-KR"/>
        </w:rPr>
        <w:t xml:space="preserve"> </w:t>
      </w:r>
      <w:r w:rsidRPr="0012747E">
        <w:rPr>
          <w:rFonts w:ascii="맑은 고딕" w:eastAsia="맑은 고딕" w:hAnsi="맑은 고딕" w:cs="바탕체" w:hint="eastAsia"/>
          <w:color w:val="000000" w:themeColor="text1"/>
          <w:lang w:eastAsia="ko-KR"/>
        </w:rPr>
        <w:t>기술 역량 강화</w:t>
      </w:r>
    </w:p>
    <w:sectPr w:rsidR="002E2A32" w:rsidRPr="001274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1B4239"/>
    <w:multiLevelType w:val="hybridMultilevel"/>
    <w:tmpl w:val="3560FEB8"/>
    <w:lvl w:ilvl="0" w:tplc="205E05C8">
      <w:start w:val="5"/>
      <w:numFmt w:val="bullet"/>
      <w:lvlText w:val="-"/>
      <w:lvlJc w:val="left"/>
      <w:pPr>
        <w:ind w:left="800" w:hanging="360"/>
      </w:pPr>
      <w:rPr>
        <w:rFonts w:ascii="Cambria" w:eastAsia="맑은 고딕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14C7E47"/>
    <w:multiLevelType w:val="hybridMultilevel"/>
    <w:tmpl w:val="AEBCF688"/>
    <w:lvl w:ilvl="0" w:tplc="09D46E88">
      <w:start w:val="1"/>
      <w:numFmt w:val="bullet"/>
      <w:lvlText w:val="-"/>
      <w:lvlJc w:val="left"/>
      <w:pPr>
        <w:ind w:left="580" w:hanging="360"/>
      </w:pPr>
      <w:rPr>
        <w:rFonts w:ascii="Cambria" w:eastAsia="맑은 고딕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1" w15:restartNumberingAfterBreak="0">
    <w:nsid w:val="39A652DC"/>
    <w:multiLevelType w:val="hybridMultilevel"/>
    <w:tmpl w:val="F93E5802"/>
    <w:lvl w:ilvl="0" w:tplc="B45EF232">
      <w:start w:val="1"/>
      <w:numFmt w:val="decimal"/>
      <w:lvlText w:val="%1)"/>
      <w:lvlJc w:val="left"/>
      <w:pPr>
        <w:ind w:left="580" w:hanging="360"/>
      </w:pPr>
      <w:rPr>
        <w:rFonts w:ascii="맑은 고딕" w:eastAsia="맑은 고딕" w:hAnsi="맑은 고딕" w:cs="맑은 고딕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2" w15:restartNumberingAfterBreak="0">
    <w:nsid w:val="61583379"/>
    <w:multiLevelType w:val="hybridMultilevel"/>
    <w:tmpl w:val="F93E5802"/>
    <w:lvl w:ilvl="0" w:tplc="B45EF232">
      <w:start w:val="1"/>
      <w:numFmt w:val="decimal"/>
      <w:lvlText w:val="%1)"/>
      <w:lvlJc w:val="left"/>
      <w:pPr>
        <w:ind w:left="580" w:hanging="360"/>
      </w:pPr>
      <w:rPr>
        <w:rFonts w:ascii="맑은 고딕" w:eastAsia="맑은 고딕" w:hAnsi="맑은 고딕" w:cs="맑은 고딕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3" w15:restartNumberingAfterBreak="0">
    <w:nsid w:val="71D66C29"/>
    <w:multiLevelType w:val="multilevel"/>
    <w:tmpl w:val="3C3E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74123A"/>
    <w:multiLevelType w:val="multilevel"/>
    <w:tmpl w:val="CDB2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272680">
    <w:abstractNumId w:val="8"/>
  </w:num>
  <w:num w:numId="2" w16cid:durableId="1811899347">
    <w:abstractNumId w:val="6"/>
  </w:num>
  <w:num w:numId="3" w16cid:durableId="468517878">
    <w:abstractNumId w:val="5"/>
  </w:num>
  <w:num w:numId="4" w16cid:durableId="294414237">
    <w:abstractNumId w:val="4"/>
  </w:num>
  <w:num w:numId="5" w16cid:durableId="1631209475">
    <w:abstractNumId w:val="7"/>
  </w:num>
  <w:num w:numId="6" w16cid:durableId="229192065">
    <w:abstractNumId w:val="3"/>
  </w:num>
  <w:num w:numId="7" w16cid:durableId="1174959675">
    <w:abstractNumId w:val="2"/>
  </w:num>
  <w:num w:numId="8" w16cid:durableId="1234196583">
    <w:abstractNumId w:val="1"/>
  </w:num>
  <w:num w:numId="9" w16cid:durableId="399718447">
    <w:abstractNumId w:val="0"/>
  </w:num>
  <w:num w:numId="10" w16cid:durableId="1703363685">
    <w:abstractNumId w:val="14"/>
  </w:num>
  <w:num w:numId="11" w16cid:durableId="1415200981">
    <w:abstractNumId w:val="10"/>
  </w:num>
  <w:num w:numId="12" w16cid:durableId="20589574">
    <w:abstractNumId w:val="12"/>
  </w:num>
  <w:num w:numId="13" w16cid:durableId="2054040570">
    <w:abstractNumId w:val="9"/>
  </w:num>
  <w:num w:numId="14" w16cid:durableId="906570937">
    <w:abstractNumId w:val="11"/>
  </w:num>
  <w:num w:numId="15" w16cid:durableId="1407725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A5E"/>
    <w:rsid w:val="000C1A34"/>
    <w:rsid w:val="0012747E"/>
    <w:rsid w:val="001333F5"/>
    <w:rsid w:val="00147B77"/>
    <w:rsid w:val="0015074B"/>
    <w:rsid w:val="0029639D"/>
    <w:rsid w:val="002E2A32"/>
    <w:rsid w:val="00326F90"/>
    <w:rsid w:val="004A0ED8"/>
    <w:rsid w:val="00574FD5"/>
    <w:rsid w:val="00594B63"/>
    <w:rsid w:val="006A0174"/>
    <w:rsid w:val="00756F14"/>
    <w:rsid w:val="00815D4C"/>
    <w:rsid w:val="00872370"/>
    <w:rsid w:val="008F3E8E"/>
    <w:rsid w:val="00983214"/>
    <w:rsid w:val="00AA1D8D"/>
    <w:rsid w:val="00B04425"/>
    <w:rsid w:val="00B05525"/>
    <w:rsid w:val="00B47730"/>
    <w:rsid w:val="00B87B58"/>
    <w:rsid w:val="00BE50D2"/>
    <w:rsid w:val="00CB0664"/>
    <w:rsid w:val="00D27296"/>
    <w:rsid w:val="00D46C8A"/>
    <w:rsid w:val="00D85296"/>
    <w:rsid w:val="00DC47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865305"/>
  <w14:defaultImageDpi w14:val="300"/>
  <w15:docId w15:val="{3445F61D-652E-4D48-9B79-0E275A2F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8DCB09-6257-472C-A588-2FA9D0833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311</Words>
  <Characters>1778</Characters>
  <Application>Microsoft Office Word</Application>
  <DocSecurity>0</DocSecurity>
  <Lines>14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세진 박</cp:lastModifiedBy>
  <cp:revision>4</cp:revision>
  <dcterms:created xsi:type="dcterms:W3CDTF">2025-04-24T02:16:00Z</dcterms:created>
  <dcterms:modified xsi:type="dcterms:W3CDTF">2025-04-25T02:19:00Z</dcterms:modified>
</cp:coreProperties>
</file>